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72" w:rsidRDefault="00D027A3" w:rsidP="00D027A3">
      <w:pPr>
        <w:spacing w:line="240" w:lineRule="auto"/>
        <w:jc w:val="center"/>
        <w:rPr>
          <w:rFonts w:cs="Times New Roman"/>
        </w:rPr>
      </w:pPr>
      <w:r>
        <w:rPr>
          <w:noProof/>
        </w:rPr>
        <w:drawing>
          <wp:inline distT="0" distB="0" distL="0" distR="0" wp14:anchorId="5762E932" wp14:editId="089918F4">
            <wp:extent cx="4086970" cy="1429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517" cy="1484494"/>
                    </a:xfrm>
                    <a:prstGeom prst="rect">
                      <a:avLst/>
                    </a:prstGeom>
                    <a:noFill/>
                    <a:ln>
                      <a:noFill/>
                    </a:ln>
                  </pic:spPr>
                </pic:pic>
              </a:graphicData>
            </a:graphic>
          </wp:inline>
        </w:drawing>
      </w:r>
    </w:p>
    <w:p w:rsidR="00D97315" w:rsidRPr="007C307C" w:rsidRDefault="00D97315" w:rsidP="00D027A3">
      <w:pPr>
        <w:pStyle w:val="NoSpacing"/>
        <w:spacing w:before="1540" w:after="240"/>
        <w:jc w:val="center"/>
        <w:rPr>
          <w:rFonts w:ascii="Times New Roman" w:hAnsi="Times New Roman" w:cs="Times New Roman"/>
        </w:rPr>
      </w:pPr>
      <w:r w:rsidRPr="007C307C">
        <w:rPr>
          <w:rFonts w:ascii="Times New Roman" w:hAnsi="Times New Roman" w:cs="Times New Roman"/>
          <w:noProof/>
        </w:rPr>
        <w:drawing>
          <wp:inline distT="0" distB="0" distL="0" distR="0" wp14:anchorId="6719008C" wp14:editId="4536DB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40"/>
          <w:szCs w:val="40"/>
        </w:rPr>
        <w:alias w:val="Title"/>
        <w:tag w:val=""/>
        <w:id w:val="1735040861"/>
        <w:placeholder>
          <w:docPart w:val="8321B3A0CBF048CEB91666D05029662F"/>
        </w:placeholder>
        <w:dataBinding w:prefixMappings="xmlns:ns0='http://purl.org/dc/elements/1.1/' xmlns:ns1='http://schemas.openxmlformats.org/package/2006/metadata/core-properties' " w:xpath="/ns1:coreProperties[1]/ns0:title[1]" w:storeItemID="{6C3C8BC8-F283-45AE-878A-BAB7291924A1}"/>
        <w:text/>
      </w:sdtPr>
      <w:sdtEndPr/>
      <w:sdtContent>
        <w:p w:rsidR="00D97315" w:rsidRPr="007C307C" w:rsidRDefault="00D027A3" w:rsidP="00D027A3">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sz w:val="40"/>
              <w:szCs w:val="40"/>
            </w:rPr>
          </w:pPr>
          <w:r>
            <w:rPr>
              <w:rFonts w:ascii="Times New Roman" w:eastAsiaTheme="majorEastAsia" w:hAnsi="Times New Roman" w:cs="Times New Roman"/>
              <w:caps/>
              <w:sz w:val="40"/>
              <w:szCs w:val="40"/>
            </w:rPr>
            <w:t>software Engineering: Process and tools</w:t>
          </w:r>
        </w:p>
      </w:sdtContent>
    </w:sdt>
    <w:sdt>
      <w:sdtPr>
        <w:rPr>
          <w:rFonts w:ascii="Times New Roman" w:hAnsi="Times New Roman" w:cs="Times New Roman"/>
          <w:b/>
          <w:sz w:val="28"/>
          <w:szCs w:val="28"/>
        </w:rPr>
        <w:alias w:val="Subtitle"/>
        <w:tag w:val=""/>
        <w:id w:val="328029620"/>
        <w:placeholder>
          <w:docPart w:val="C452542F2644431EB1BE87ECBD5E40CF"/>
        </w:placeholder>
        <w:dataBinding w:prefixMappings="xmlns:ns0='http://purl.org/dc/elements/1.1/' xmlns:ns1='http://schemas.openxmlformats.org/package/2006/metadata/core-properties' " w:xpath="/ns1:coreProperties[1]/ns0:subject[1]" w:storeItemID="{6C3C8BC8-F283-45AE-878A-BAB7291924A1}"/>
        <w:text/>
      </w:sdtPr>
      <w:sdtEndPr/>
      <w:sdtContent>
        <w:p w:rsidR="00D97315" w:rsidRPr="00DC1409" w:rsidRDefault="00D027A3" w:rsidP="00D027A3">
          <w:pPr>
            <w:pStyle w:val="NoSpacing"/>
            <w:jc w:val="center"/>
            <w:rPr>
              <w:rFonts w:ascii="Times New Roman" w:hAnsi="Times New Roman" w:cs="Times New Roman"/>
              <w:b/>
              <w:sz w:val="28"/>
              <w:szCs w:val="28"/>
            </w:rPr>
          </w:pPr>
          <w:r>
            <w:rPr>
              <w:rFonts w:ascii="Times New Roman" w:hAnsi="Times New Roman" w:cs="Times New Roman"/>
              <w:b/>
              <w:sz w:val="28"/>
              <w:szCs w:val="28"/>
            </w:rPr>
            <w:t>Software Unit Testing Report</w:t>
          </w:r>
        </w:p>
      </w:sdtContent>
    </w:sdt>
    <w:p w:rsidR="00D97315" w:rsidRPr="007C307C" w:rsidRDefault="00D97315" w:rsidP="00D027A3">
      <w:pPr>
        <w:pStyle w:val="NoSpacing"/>
        <w:spacing w:before="480"/>
        <w:jc w:val="center"/>
        <w:rPr>
          <w:rFonts w:ascii="Times New Roman" w:hAnsi="Times New Roman" w:cs="Times New Roman"/>
        </w:rPr>
      </w:pPr>
      <w:r w:rsidRPr="007C307C">
        <w:rPr>
          <w:rFonts w:ascii="Times New Roman" w:hAnsi="Times New Roman" w:cs="Times New Roman"/>
          <w:noProof/>
        </w:rPr>
        <mc:AlternateContent>
          <mc:Choice Requires="wps">
            <w:drawing>
              <wp:anchor distT="0" distB="0" distL="114300" distR="114300" simplePos="0" relativeHeight="251720192" behindDoc="0" locked="0" layoutInCell="1" allowOverlap="1" wp14:anchorId="647EFDB4" wp14:editId="76D7DD1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315" w:rsidRDefault="00D97315" w:rsidP="00D97315">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7EFD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20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97315" w:rsidRDefault="00D97315" w:rsidP="00D97315">
                      <w:pPr>
                        <w:pStyle w:val="NoSpacing"/>
                        <w:jc w:val="center"/>
                        <w:rPr>
                          <w:color w:val="4F81BD" w:themeColor="accent1"/>
                        </w:rPr>
                      </w:pPr>
                    </w:p>
                  </w:txbxContent>
                </v:textbox>
                <w10:wrap anchorx="margin" anchory="page"/>
              </v:shape>
            </w:pict>
          </mc:Fallback>
        </mc:AlternateContent>
      </w:r>
      <w:r w:rsidRPr="007C307C">
        <w:rPr>
          <w:rFonts w:ascii="Times New Roman" w:hAnsi="Times New Roman" w:cs="Times New Roman"/>
          <w:noProof/>
        </w:rPr>
        <w:drawing>
          <wp:inline distT="0" distB="0" distL="0" distR="0" wp14:anchorId="524ADC55" wp14:editId="1CF37C4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97315" w:rsidRPr="007C307C" w:rsidRDefault="00D97315" w:rsidP="00D027A3">
      <w:pPr>
        <w:spacing w:before="100" w:beforeAutospacing="1" w:after="100" w:afterAutospacing="1" w:line="240" w:lineRule="auto"/>
        <w:ind w:left="3600"/>
        <w:jc w:val="center"/>
        <w:rPr>
          <w:rFonts w:eastAsia="Times New Roman" w:cs="Times New Roman"/>
          <w:b/>
          <w:bCs/>
          <w:szCs w:val="24"/>
        </w:rPr>
      </w:pPr>
    </w:p>
    <w:p w:rsidR="00D97315" w:rsidRPr="007C307C" w:rsidRDefault="00D97315" w:rsidP="00D027A3">
      <w:pPr>
        <w:spacing w:before="100" w:beforeAutospacing="1" w:after="100" w:afterAutospacing="1" w:line="240" w:lineRule="auto"/>
        <w:ind w:left="2880"/>
        <w:rPr>
          <w:rFonts w:eastAsia="Times New Roman" w:cs="Times New Roman"/>
          <w:sz w:val="32"/>
          <w:szCs w:val="32"/>
        </w:rPr>
      </w:pPr>
      <w:r w:rsidRPr="007C307C">
        <w:rPr>
          <w:rFonts w:eastAsia="Times New Roman" w:cs="Times New Roman"/>
          <w:b/>
          <w:bCs/>
          <w:sz w:val="32"/>
          <w:szCs w:val="32"/>
        </w:rPr>
        <w:t>Student Name:</w:t>
      </w:r>
      <w:r w:rsidRPr="007C307C">
        <w:rPr>
          <w:rFonts w:eastAsia="Times New Roman" w:cs="Times New Roman"/>
          <w:sz w:val="32"/>
          <w:szCs w:val="32"/>
        </w:rPr>
        <w:t xml:space="preserve"> Binod Basnet</w:t>
      </w:r>
      <w:r w:rsidRPr="007C307C">
        <w:rPr>
          <w:rFonts w:eastAsia="Times New Roman" w:cs="Times New Roman"/>
          <w:sz w:val="32"/>
          <w:szCs w:val="32"/>
        </w:rPr>
        <w:br/>
      </w:r>
      <w:r w:rsidRPr="007C307C">
        <w:rPr>
          <w:rFonts w:eastAsia="Times New Roman" w:cs="Times New Roman"/>
          <w:b/>
          <w:bCs/>
          <w:sz w:val="32"/>
          <w:szCs w:val="32"/>
        </w:rPr>
        <w:t>Student ID:</w:t>
      </w:r>
      <w:r w:rsidRPr="007C307C">
        <w:rPr>
          <w:rFonts w:eastAsia="Times New Roman" w:cs="Times New Roman"/>
          <w:sz w:val="32"/>
          <w:szCs w:val="32"/>
        </w:rPr>
        <w:t xml:space="preserve"> S388532</w:t>
      </w:r>
      <w:r w:rsidRPr="007C307C">
        <w:rPr>
          <w:rFonts w:eastAsia="Times New Roman" w:cs="Times New Roman"/>
          <w:sz w:val="32"/>
          <w:szCs w:val="32"/>
        </w:rPr>
        <w:br/>
      </w:r>
      <w:r w:rsidRPr="007C307C">
        <w:rPr>
          <w:rFonts w:eastAsia="Times New Roman" w:cs="Times New Roman"/>
          <w:b/>
          <w:bCs/>
          <w:sz w:val="32"/>
          <w:szCs w:val="32"/>
        </w:rPr>
        <w:t>Campus Location:</w:t>
      </w:r>
      <w:r w:rsidRPr="007C307C">
        <w:rPr>
          <w:rFonts w:eastAsia="Times New Roman" w:cs="Times New Roman"/>
          <w:sz w:val="32"/>
          <w:szCs w:val="32"/>
        </w:rPr>
        <w:t xml:space="preserve"> Sydney</w:t>
      </w:r>
      <w:r w:rsidRPr="007C307C">
        <w:rPr>
          <w:rFonts w:eastAsia="Times New Roman" w:cs="Times New Roman"/>
          <w:sz w:val="32"/>
          <w:szCs w:val="32"/>
        </w:rPr>
        <w:br/>
      </w:r>
      <w:r w:rsidRPr="007C307C">
        <w:rPr>
          <w:rFonts w:eastAsia="Times New Roman" w:cs="Times New Roman"/>
          <w:b/>
          <w:bCs/>
          <w:sz w:val="32"/>
          <w:szCs w:val="32"/>
        </w:rPr>
        <w:t>Course Code:</w:t>
      </w:r>
      <w:r w:rsidRPr="007C307C">
        <w:rPr>
          <w:rFonts w:eastAsia="Times New Roman" w:cs="Times New Roman"/>
          <w:sz w:val="32"/>
          <w:szCs w:val="32"/>
        </w:rPr>
        <w:t xml:space="preserve"> PRT5</w:t>
      </w:r>
      <w:r w:rsidR="00D027A3">
        <w:rPr>
          <w:rFonts w:eastAsia="Times New Roman" w:cs="Times New Roman"/>
          <w:sz w:val="32"/>
          <w:szCs w:val="32"/>
        </w:rPr>
        <w:t>82</w:t>
      </w: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p w:rsidR="004C0C72" w:rsidRDefault="004C0C72" w:rsidP="002165D9">
      <w:pPr>
        <w:spacing w:line="240" w:lineRule="auto"/>
        <w:rPr>
          <w:rFonts w:cs="Times New Roman"/>
        </w:rPr>
      </w:pPr>
    </w:p>
    <w:sdt>
      <w:sdtPr>
        <w:id w:val="443891205"/>
        <w:docPartObj>
          <w:docPartGallery w:val="Table of Contents"/>
          <w:docPartUnique/>
        </w:docPartObj>
      </w:sdtPr>
      <w:sdtEndPr>
        <w:rPr>
          <w:b/>
          <w:bCs/>
          <w:noProof/>
        </w:rPr>
      </w:sdtEndPr>
      <w:sdtContent>
        <w:p w:rsidR="0031468D" w:rsidRPr="0031468D" w:rsidRDefault="0031468D" w:rsidP="0031468D">
          <w:pPr>
            <w:rPr>
              <w:sz w:val="28"/>
              <w:szCs w:val="28"/>
            </w:rPr>
          </w:pPr>
          <w:r w:rsidRPr="0031468D">
            <w:rPr>
              <w:sz w:val="28"/>
              <w:szCs w:val="28"/>
            </w:rPr>
            <w:t>Table of Contents</w:t>
          </w:r>
        </w:p>
        <w:p w:rsidR="00C40149" w:rsidRDefault="0031468D">
          <w:pPr>
            <w:pStyle w:val="TOC1"/>
            <w:tabs>
              <w:tab w:val="left" w:pos="44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207886571" w:history="1">
            <w:r w:rsidR="00C40149" w:rsidRPr="00C178DF">
              <w:rPr>
                <w:rStyle w:val="Hyperlink"/>
                <w:rFonts w:cs="Times New Roman"/>
                <w:noProof/>
              </w:rPr>
              <w:t>1.</w:t>
            </w:r>
            <w:r w:rsidR="00C40149">
              <w:rPr>
                <w:rFonts w:asciiTheme="minorHAnsi" w:hAnsiTheme="minorHAnsi"/>
                <w:noProof/>
                <w:sz w:val="22"/>
              </w:rPr>
              <w:tab/>
            </w:r>
            <w:r w:rsidR="00C40149" w:rsidRPr="00C178DF">
              <w:rPr>
                <w:rStyle w:val="Hyperlink"/>
                <w:rFonts w:cs="Times New Roman"/>
                <w:noProof/>
              </w:rPr>
              <w:t>Introduction</w:t>
            </w:r>
            <w:r w:rsidR="00C40149">
              <w:rPr>
                <w:noProof/>
                <w:webHidden/>
              </w:rPr>
              <w:tab/>
            </w:r>
            <w:r w:rsidR="00C40149">
              <w:rPr>
                <w:noProof/>
                <w:webHidden/>
              </w:rPr>
              <w:fldChar w:fldCharType="begin"/>
            </w:r>
            <w:r w:rsidR="00C40149">
              <w:rPr>
                <w:noProof/>
                <w:webHidden/>
              </w:rPr>
              <w:instrText xml:space="preserve"> PAGEREF _Toc207886571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5C6C17">
          <w:pPr>
            <w:pStyle w:val="TOC1"/>
            <w:tabs>
              <w:tab w:val="left" w:pos="440"/>
              <w:tab w:val="right" w:leader="dot" w:pos="8630"/>
            </w:tabs>
            <w:rPr>
              <w:rFonts w:asciiTheme="minorHAnsi" w:hAnsiTheme="minorHAnsi"/>
              <w:noProof/>
              <w:sz w:val="22"/>
            </w:rPr>
          </w:pPr>
          <w:hyperlink w:anchor="_Toc207886572" w:history="1">
            <w:r w:rsidR="00C40149" w:rsidRPr="00C178DF">
              <w:rPr>
                <w:rStyle w:val="Hyperlink"/>
                <w:rFonts w:cs="Times New Roman"/>
                <w:noProof/>
              </w:rPr>
              <w:t>2.</w:t>
            </w:r>
            <w:r w:rsidR="00C40149">
              <w:rPr>
                <w:rFonts w:asciiTheme="minorHAnsi" w:hAnsiTheme="minorHAnsi"/>
                <w:noProof/>
                <w:sz w:val="22"/>
              </w:rPr>
              <w:tab/>
            </w:r>
            <w:r w:rsidR="00C40149" w:rsidRPr="00C178DF">
              <w:rPr>
                <w:rStyle w:val="Hyperlink"/>
                <w:rFonts w:cs="Times New Roman"/>
                <w:noProof/>
              </w:rPr>
              <w:t>Program</w:t>
            </w:r>
            <w:r w:rsidR="00C40149">
              <w:rPr>
                <w:noProof/>
                <w:webHidden/>
              </w:rPr>
              <w:tab/>
            </w:r>
            <w:r w:rsidR="00C40149">
              <w:rPr>
                <w:noProof/>
                <w:webHidden/>
              </w:rPr>
              <w:fldChar w:fldCharType="begin"/>
            </w:r>
            <w:r w:rsidR="00C40149">
              <w:rPr>
                <w:noProof/>
                <w:webHidden/>
              </w:rPr>
              <w:instrText xml:space="preserve"> PAGEREF _Toc207886572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5C6C17">
          <w:pPr>
            <w:pStyle w:val="TOC2"/>
            <w:tabs>
              <w:tab w:val="left" w:pos="880"/>
              <w:tab w:val="right" w:leader="dot" w:pos="8630"/>
            </w:tabs>
            <w:rPr>
              <w:rFonts w:asciiTheme="minorHAnsi" w:hAnsiTheme="minorHAnsi"/>
              <w:noProof/>
              <w:sz w:val="22"/>
            </w:rPr>
          </w:pPr>
          <w:hyperlink w:anchor="_Toc207886573" w:history="1">
            <w:r w:rsidR="00C40149" w:rsidRPr="00C178DF">
              <w:rPr>
                <w:rStyle w:val="Hyperlink"/>
                <w:rFonts w:cs="Times New Roman"/>
                <w:noProof/>
              </w:rPr>
              <w:t>2.1</w:t>
            </w:r>
            <w:r w:rsidR="00C40149">
              <w:rPr>
                <w:rFonts w:asciiTheme="minorHAnsi" w:hAnsiTheme="minorHAnsi"/>
                <w:noProof/>
                <w:sz w:val="22"/>
              </w:rPr>
              <w:tab/>
            </w:r>
            <w:r w:rsidR="00C40149" w:rsidRPr="00C178DF">
              <w:rPr>
                <w:rStyle w:val="Hyperlink"/>
                <w:rFonts w:cs="Times New Roman"/>
                <w:noProof/>
              </w:rPr>
              <w:t>Requirements Fulfilment</w:t>
            </w:r>
            <w:r w:rsidR="00C40149">
              <w:rPr>
                <w:noProof/>
                <w:webHidden/>
              </w:rPr>
              <w:tab/>
            </w:r>
            <w:r w:rsidR="00C40149">
              <w:rPr>
                <w:noProof/>
                <w:webHidden/>
              </w:rPr>
              <w:fldChar w:fldCharType="begin"/>
            </w:r>
            <w:r w:rsidR="00C40149">
              <w:rPr>
                <w:noProof/>
                <w:webHidden/>
              </w:rPr>
              <w:instrText xml:space="preserve"> PAGEREF _Toc207886573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5C6C17">
          <w:pPr>
            <w:pStyle w:val="TOC1"/>
            <w:tabs>
              <w:tab w:val="left" w:pos="440"/>
              <w:tab w:val="right" w:leader="dot" w:pos="8630"/>
            </w:tabs>
            <w:rPr>
              <w:rFonts w:asciiTheme="minorHAnsi" w:hAnsiTheme="minorHAnsi"/>
              <w:noProof/>
              <w:sz w:val="22"/>
            </w:rPr>
          </w:pPr>
          <w:hyperlink w:anchor="_Toc207886574" w:history="1">
            <w:r w:rsidR="00C40149" w:rsidRPr="00C178DF">
              <w:rPr>
                <w:rStyle w:val="Hyperlink"/>
                <w:rFonts w:cs="Times New Roman"/>
                <w:noProof/>
              </w:rPr>
              <w:t>3.</w:t>
            </w:r>
            <w:r w:rsidR="00C40149">
              <w:rPr>
                <w:rFonts w:asciiTheme="minorHAnsi" w:hAnsiTheme="minorHAnsi"/>
                <w:noProof/>
                <w:sz w:val="22"/>
              </w:rPr>
              <w:tab/>
            </w:r>
            <w:r w:rsidR="00C40149" w:rsidRPr="00C178DF">
              <w:rPr>
                <w:rStyle w:val="Hyperlink"/>
                <w:rFonts w:cs="Times New Roman"/>
                <w:noProof/>
              </w:rPr>
              <w:t>Process</w:t>
            </w:r>
            <w:r w:rsidR="00C40149">
              <w:rPr>
                <w:noProof/>
                <w:webHidden/>
              </w:rPr>
              <w:tab/>
            </w:r>
            <w:r w:rsidR="00C40149">
              <w:rPr>
                <w:noProof/>
                <w:webHidden/>
              </w:rPr>
              <w:fldChar w:fldCharType="begin"/>
            </w:r>
            <w:r w:rsidR="00C40149">
              <w:rPr>
                <w:noProof/>
                <w:webHidden/>
              </w:rPr>
              <w:instrText xml:space="preserve"> PAGEREF _Toc207886574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5C6C17">
          <w:pPr>
            <w:pStyle w:val="TOC2"/>
            <w:tabs>
              <w:tab w:val="left" w:pos="880"/>
              <w:tab w:val="right" w:leader="dot" w:pos="8630"/>
            </w:tabs>
            <w:rPr>
              <w:rFonts w:asciiTheme="minorHAnsi" w:hAnsiTheme="minorHAnsi"/>
              <w:noProof/>
              <w:sz w:val="22"/>
            </w:rPr>
          </w:pPr>
          <w:hyperlink w:anchor="_Toc207886575" w:history="1">
            <w:r w:rsidR="00C40149" w:rsidRPr="00C178DF">
              <w:rPr>
                <w:rStyle w:val="Hyperlink"/>
                <w:rFonts w:cs="Times New Roman"/>
                <w:noProof/>
              </w:rPr>
              <w:t>3.1</w:t>
            </w:r>
            <w:r w:rsidR="00C40149">
              <w:rPr>
                <w:rFonts w:asciiTheme="minorHAnsi" w:hAnsiTheme="minorHAnsi"/>
                <w:noProof/>
                <w:sz w:val="22"/>
              </w:rPr>
              <w:tab/>
            </w:r>
            <w:r w:rsidR="00C40149" w:rsidRPr="00C178DF">
              <w:rPr>
                <w:rStyle w:val="Hyperlink"/>
                <w:rFonts w:cs="Times New Roman"/>
                <w:noProof/>
              </w:rPr>
              <w:t>Design Choices</w:t>
            </w:r>
            <w:r w:rsidR="00C40149">
              <w:rPr>
                <w:noProof/>
                <w:webHidden/>
              </w:rPr>
              <w:tab/>
            </w:r>
            <w:r w:rsidR="00C40149">
              <w:rPr>
                <w:noProof/>
                <w:webHidden/>
              </w:rPr>
              <w:fldChar w:fldCharType="begin"/>
            </w:r>
            <w:r w:rsidR="00C40149">
              <w:rPr>
                <w:noProof/>
                <w:webHidden/>
              </w:rPr>
              <w:instrText xml:space="preserve"> PAGEREF _Toc207886575 \h </w:instrText>
            </w:r>
            <w:r w:rsidR="00C40149">
              <w:rPr>
                <w:noProof/>
                <w:webHidden/>
              </w:rPr>
            </w:r>
            <w:r w:rsidR="00C40149">
              <w:rPr>
                <w:noProof/>
                <w:webHidden/>
              </w:rPr>
              <w:fldChar w:fldCharType="separate"/>
            </w:r>
            <w:r w:rsidR="00C40149">
              <w:rPr>
                <w:noProof/>
                <w:webHidden/>
              </w:rPr>
              <w:t>3</w:t>
            </w:r>
            <w:r w:rsidR="00C40149">
              <w:rPr>
                <w:noProof/>
                <w:webHidden/>
              </w:rPr>
              <w:fldChar w:fldCharType="end"/>
            </w:r>
          </w:hyperlink>
        </w:p>
        <w:p w:rsidR="00C40149" w:rsidRDefault="005C6C17">
          <w:pPr>
            <w:pStyle w:val="TOC2"/>
            <w:tabs>
              <w:tab w:val="left" w:pos="880"/>
              <w:tab w:val="right" w:leader="dot" w:pos="8630"/>
            </w:tabs>
            <w:rPr>
              <w:rFonts w:asciiTheme="minorHAnsi" w:hAnsiTheme="minorHAnsi"/>
              <w:noProof/>
              <w:sz w:val="22"/>
            </w:rPr>
          </w:pPr>
          <w:hyperlink w:anchor="_Toc207886576" w:history="1">
            <w:r w:rsidR="00C40149" w:rsidRPr="00C178DF">
              <w:rPr>
                <w:rStyle w:val="Hyperlink"/>
                <w:rFonts w:cs="Times New Roman"/>
                <w:noProof/>
              </w:rPr>
              <w:t>3.2</w:t>
            </w:r>
            <w:r w:rsidR="00C40149">
              <w:rPr>
                <w:rFonts w:asciiTheme="minorHAnsi" w:hAnsiTheme="minorHAnsi"/>
                <w:noProof/>
                <w:sz w:val="22"/>
              </w:rPr>
              <w:tab/>
            </w:r>
            <w:r w:rsidR="00C40149" w:rsidRPr="00C178DF">
              <w:rPr>
                <w:rStyle w:val="Hyperlink"/>
                <w:rFonts w:cs="Times New Roman"/>
                <w:noProof/>
              </w:rPr>
              <w:t>Workflow</w:t>
            </w:r>
            <w:r w:rsidR="00C40149">
              <w:rPr>
                <w:noProof/>
                <w:webHidden/>
              </w:rPr>
              <w:tab/>
            </w:r>
            <w:r w:rsidR="00C40149">
              <w:rPr>
                <w:noProof/>
                <w:webHidden/>
              </w:rPr>
              <w:fldChar w:fldCharType="begin"/>
            </w:r>
            <w:r w:rsidR="00C40149">
              <w:rPr>
                <w:noProof/>
                <w:webHidden/>
              </w:rPr>
              <w:instrText xml:space="preserve"> PAGEREF _Toc207886576 \h </w:instrText>
            </w:r>
            <w:r w:rsidR="00C40149">
              <w:rPr>
                <w:noProof/>
                <w:webHidden/>
              </w:rPr>
            </w:r>
            <w:r w:rsidR="00C40149">
              <w:rPr>
                <w:noProof/>
                <w:webHidden/>
              </w:rPr>
              <w:fldChar w:fldCharType="separate"/>
            </w:r>
            <w:r w:rsidR="00C40149">
              <w:rPr>
                <w:noProof/>
                <w:webHidden/>
              </w:rPr>
              <w:t>5</w:t>
            </w:r>
            <w:r w:rsidR="00C40149">
              <w:rPr>
                <w:noProof/>
                <w:webHidden/>
              </w:rPr>
              <w:fldChar w:fldCharType="end"/>
            </w:r>
          </w:hyperlink>
        </w:p>
        <w:p w:rsidR="00C40149" w:rsidRDefault="005C6C17">
          <w:pPr>
            <w:pStyle w:val="TOC2"/>
            <w:tabs>
              <w:tab w:val="left" w:pos="880"/>
              <w:tab w:val="right" w:leader="dot" w:pos="8630"/>
            </w:tabs>
            <w:rPr>
              <w:rFonts w:asciiTheme="minorHAnsi" w:hAnsiTheme="minorHAnsi"/>
              <w:noProof/>
              <w:sz w:val="22"/>
            </w:rPr>
          </w:pPr>
          <w:hyperlink w:anchor="_Toc207886577" w:history="1">
            <w:r w:rsidR="00C40149" w:rsidRPr="00C178DF">
              <w:rPr>
                <w:rStyle w:val="Hyperlink"/>
                <w:rFonts w:cs="Times New Roman"/>
                <w:noProof/>
              </w:rPr>
              <w:t>3.3</w:t>
            </w:r>
            <w:r w:rsidR="00C40149">
              <w:rPr>
                <w:rFonts w:asciiTheme="minorHAnsi" w:hAnsiTheme="minorHAnsi"/>
                <w:noProof/>
                <w:sz w:val="22"/>
              </w:rPr>
              <w:tab/>
            </w:r>
            <w:r w:rsidR="00C40149" w:rsidRPr="00C178DF">
              <w:rPr>
                <w:rStyle w:val="Hyperlink"/>
                <w:rFonts w:cs="Times New Roman"/>
                <w:noProof/>
              </w:rPr>
              <w:t>Test Cases</w:t>
            </w:r>
            <w:r w:rsidR="00C40149">
              <w:rPr>
                <w:noProof/>
                <w:webHidden/>
              </w:rPr>
              <w:tab/>
            </w:r>
            <w:r w:rsidR="00C40149">
              <w:rPr>
                <w:noProof/>
                <w:webHidden/>
              </w:rPr>
              <w:fldChar w:fldCharType="begin"/>
            </w:r>
            <w:r w:rsidR="00C40149">
              <w:rPr>
                <w:noProof/>
                <w:webHidden/>
              </w:rPr>
              <w:instrText xml:space="preserve"> PAGEREF _Toc207886577 \h </w:instrText>
            </w:r>
            <w:r w:rsidR="00C40149">
              <w:rPr>
                <w:noProof/>
                <w:webHidden/>
              </w:rPr>
            </w:r>
            <w:r w:rsidR="00C40149">
              <w:rPr>
                <w:noProof/>
                <w:webHidden/>
              </w:rPr>
              <w:fldChar w:fldCharType="separate"/>
            </w:r>
            <w:r w:rsidR="00C40149">
              <w:rPr>
                <w:noProof/>
                <w:webHidden/>
              </w:rPr>
              <w:t>5</w:t>
            </w:r>
            <w:r w:rsidR="00C40149">
              <w:rPr>
                <w:noProof/>
                <w:webHidden/>
              </w:rPr>
              <w:fldChar w:fldCharType="end"/>
            </w:r>
          </w:hyperlink>
        </w:p>
        <w:p w:rsidR="00C40149" w:rsidRDefault="005C6C17">
          <w:pPr>
            <w:pStyle w:val="TOC2"/>
            <w:tabs>
              <w:tab w:val="left" w:pos="880"/>
              <w:tab w:val="right" w:leader="dot" w:pos="8630"/>
            </w:tabs>
            <w:rPr>
              <w:rFonts w:asciiTheme="minorHAnsi" w:hAnsiTheme="minorHAnsi"/>
              <w:noProof/>
              <w:sz w:val="22"/>
            </w:rPr>
          </w:pPr>
          <w:hyperlink w:anchor="_Toc207886578" w:history="1">
            <w:r w:rsidR="00C40149" w:rsidRPr="00C178DF">
              <w:rPr>
                <w:rStyle w:val="Hyperlink"/>
                <w:rFonts w:cs="Times New Roman"/>
                <w:noProof/>
              </w:rPr>
              <w:t>3.4</w:t>
            </w:r>
            <w:r w:rsidR="00C40149">
              <w:rPr>
                <w:rFonts w:asciiTheme="minorHAnsi" w:hAnsiTheme="minorHAnsi"/>
                <w:noProof/>
                <w:sz w:val="22"/>
              </w:rPr>
              <w:tab/>
            </w:r>
            <w:r w:rsidR="00C40149" w:rsidRPr="00C178DF">
              <w:rPr>
                <w:rStyle w:val="Hyperlink"/>
                <w:rFonts w:cs="Times New Roman"/>
                <w:noProof/>
              </w:rPr>
              <w:t>Output and Discussion</w:t>
            </w:r>
            <w:r w:rsidR="00C40149">
              <w:rPr>
                <w:noProof/>
                <w:webHidden/>
              </w:rPr>
              <w:tab/>
            </w:r>
            <w:r w:rsidR="00C40149">
              <w:rPr>
                <w:noProof/>
                <w:webHidden/>
              </w:rPr>
              <w:fldChar w:fldCharType="begin"/>
            </w:r>
            <w:r w:rsidR="00C40149">
              <w:rPr>
                <w:noProof/>
                <w:webHidden/>
              </w:rPr>
              <w:instrText xml:space="preserve"> PAGEREF _Toc207886578 \h </w:instrText>
            </w:r>
            <w:r w:rsidR="00C40149">
              <w:rPr>
                <w:noProof/>
                <w:webHidden/>
              </w:rPr>
            </w:r>
            <w:r w:rsidR="00C40149">
              <w:rPr>
                <w:noProof/>
                <w:webHidden/>
              </w:rPr>
              <w:fldChar w:fldCharType="separate"/>
            </w:r>
            <w:r w:rsidR="00C40149">
              <w:rPr>
                <w:noProof/>
                <w:webHidden/>
              </w:rPr>
              <w:t>6</w:t>
            </w:r>
            <w:r w:rsidR="00C40149">
              <w:rPr>
                <w:noProof/>
                <w:webHidden/>
              </w:rPr>
              <w:fldChar w:fldCharType="end"/>
            </w:r>
          </w:hyperlink>
        </w:p>
        <w:p w:rsidR="00C40149" w:rsidRDefault="005C6C17">
          <w:pPr>
            <w:pStyle w:val="TOC1"/>
            <w:tabs>
              <w:tab w:val="left" w:pos="440"/>
              <w:tab w:val="right" w:leader="dot" w:pos="8630"/>
            </w:tabs>
            <w:rPr>
              <w:rFonts w:asciiTheme="minorHAnsi" w:hAnsiTheme="minorHAnsi"/>
              <w:noProof/>
              <w:sz w:val="22"/>
            </w:rPr>
          </w:pPr>
          <w:hyperlink w:anchor="_Toc207886579" w:history="1">
            <w:r w:rsidR="00C40149" w:rsidRPr="00C178DF">
              <w:rPr>
                <w:rStyle w:val="Hyperlink"/>
                <w:rFonts w:cs="Times New Roman"/>
                <w:noProof/>
              </w:rPr>
              <w:t>4.</w:t>
            </w:r>
            <w:r w:rsidR="00C40149">
              <w:rPr>
                <w:rFonts w:asciiTheme="minorHAnsi" w:hAnsiTheme="minorHAnsi"/>
                <w:noProof/>
                <w:sz w:val="22"/>
              </w:rPr>
              <w:tab/>
            </w:r>
            <w:r w:rsidR="00C40149" w:rsidRPr="00C178DF">
              <w:rPr>
                <w:rStyle w:val="Hyperlink"/>
                <w:rFonts w:cs="Times New Roman"/>
                <w:noProof/>
              </w:rPr>
              <w:t>Conclusion</w:t>
            </w:r>
            <w:r w:rsidR="00C40149">
              <w:rPr>
                <w:noProof/>
                <w:webHidden/>
              </w:rPr>
              <w:tab/>
            </w:r>
            <w:r w:rsidR="00C40149">
              <w:rPr>
                <w:noProof/>
                <w:webHidden/>
              </w:rPr>
              <w:fldChar w:fldCharType="begin"/>
            </w:r>
            <w:r w:rsidR="00C40149">
              <w:rPr>
                <w:noProof/>
                <w:webHidden/>
              </w:rPr>
              <w:instrText xml:space="preserve"> PAGEREF _Toc207886579 \h </w:instrText>
            </w:r>
            <w:r w:rsidR="00C40149">
              <w:rPr>
                <w:noProof/>
                <w:webHidden/>
              </w:rPr>
            </w:r>
            <w:r w:rsidR="00C40149">
              <w:rPr>
                <w:noProof/>
                <w:webHidden/>
              </w:rPr>
              <w:fldChar w:fldCharType="separate"/>
            </w:r>
            <w:r w:rsidR="00C40149">
              <w:rPr>
                <w:noProof/>
                <w:webHidden/>
              </w:rPr>
              <w:t>10</w:t>
            </w:r>
            <w:r w:rsidR="00C40149">
              <w:rPr>
                <w:noProof/>
                <w:webHidden/>
              </w:rPr>
              <w:fldChar w:fldCharType="end"/>
            </w:r>
          </w:hyperlink>
        </w:p>
        <w:p w:rsidR="00C40149" w:rsidRDefault="005C6C17">
          <w:pPr>
            <w:pStyle w:val="TOC1"/>
            <w:tabs>
              <w:tab w:val="left" w:pos="440"/>
              <w:tab w:val="right" w:leader="dot" w:pos="8630"/>
            </w:tabs>
            <w:rPr>
              <w:rFonts w:asciiTheme="minorHAnsi" w:hAnsiTheme="minorHAnsi"/>
              <w:noProof/>
              <w:sz w:val="22"/>
            </w:rPr>
          </w:pPr>
          <w:hyperlink w:anchor="_Toc207886580" w:history="1">
            <w:r w:rsidR="00C40149" w:rsidRPr="00C178DF">
              <w:rPr>
                <w:rStyle w:val="Hyperlink"/>
                <w:rFonts w:cs="Times New Roman"/>
                <w:noProof/>
              </w:rPr>
              <w:t>5.</w:t>
            </w:r>
            <w:r w:rsidR="00C40149">
              <w:rPr>
                <w:rFonts w:asciiTheme="minorHAnsi" w:hAnsiTheme="minorHAnsi"/>
                <w:noProof/>
                <w:sz w:val="22"/>
              </w:rPr>
              <w:tab/>
            </w:r>
            <w:r w:rsidR="00C40149" w:rsidRPr="00C178DF">
              <w:rPr>
                <w:rStyle w:val="Hyperlink"/>
                <w:rFonts w:cs="Times New Roman"/>
                <w:noProof/>
              </w:rPr>
              <w:t>References</w:t>
            </w:r>
            <w:r w:rsidR="00C40149">
              <w:rPr>
                <w:noProof/>
                <w:webHidden/>
              </w:rPr>
              <w:tab/>
            </w:r>
            <w:r w:rsidR="00C40149">
              <w:rPr>
                <w:noProof/>
                <w:webHidden/>
              </w:rPr>
              <w:fldChar w:fldCharType="begin"/>
            </w:r>
            <w:r w:rsidR="00C40149">
              <w:rPr>
                <w:noProof/>
                <w:webHidden/>
              </w:rPr>
              <w:instrText xml:space="preserve"> PAGEREF _Toc207886580 \h </w:instrText>
            </w:r>
            <w:r w:rsidR="00C40149">
              <w:rPr>
                <w:noProof/>
                <w:webHidden/>
              </w:rPr>
            </w:r>
            <w:r w:rsidR="00C40149">
              <w:rPr>
                <w:noProof/>
                <w:webHidden/>
              </w:rPr>
              <w:fldChar w:fldCharType="separate"/>
            </w:r>
            <w:r w:rsidR="00C40149">
              <w:rPr>
                <w:noProof/>
                <w:webHidden/>
              </w:rPr>
              <w:t>11</w:t>
            </w:r>
            <w:r w:rsidR="00C40149">
              <w:rPr>
                <w:noProof/>
                <w:webHidden/>
              </w:rPr>
              <w:fldChar w:fldCharType="end"/>
            </w:r>
          </w:hyperlink>
        </w:p>
        <w:p w:rsidR="0031468D" w:rsidRDefault="0031468D">
          <w:r>
            <w:rPr>
              <w:b/>
              <w:bCs/>
              <w:noProof/>
            </w:rPr>
            <w:fldChar w:fldCharType="end"/>
          </w:r>
        </w:p>
      </w:sdtContent>
    </w:sdt>
    <w:p w:rsidR="0031468D" w:rsidRDefault="0031468D" w:rsidP="0031468D">
      <w:pPr>
        <w:pStyle w:val="Heading1"/>
        <w:numPr>
          <w:ilvl w:val="0"/>
          <w:numId w:val="0"/>
        </w:numPr>
        <w:spacing w:before="0"/>
        <w:rPr>
          <w:rFonts w:ascii="Times New Roman" w:hAnsi="Times New Roman" w:cs="Times New Roman"/>
          <w:color w:val="auto"/>
        </w:rPr>
      </w:pPr>
    </w:p>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31468D" w:rsidRDefault="0031468D" w:rsidP="0031468D"/>
    <w:p w:rsidR="00CD434D" w:rsidRPr="0031468D" w:rsidRDefault="00942DA5" w:rsidP="0031468D">
      <w:pPr>
        <w:pStyle w:val="Heading1"/>
        <w:rPr>
          <w:rFonts w:ascii="Times New Roman" w:hAnsi="Times New Roman" w:cs="Times New Roman"/>
          <w:color w:val="auto"/>
        </w:rPr>
      </w:pPr>
      <w:bookmarkStart w:id="0" w:name="_Toc207886571"/>
      <w:r w:rsidRPr="0031468D">
        <w:rPr>
          <w:rFonts w:ascii="Times New Roman" w:hAnsi="Times New Roman" w:cs="Times New Roman"/>
          <w:color w:val="auto"/>
        </w:rPr>
        <w:lastRenderedPageBreak/>
        <w:t>Introduction</w:t>
      </w:r>
      <w:bookmarkEnd w:id="0"/>
    </w:p>
    <w:p w:rsidR="005B1D9C" w:rsidRPr="009618AE" w:rsidRDefault="005B1D9C" w:rsidP="004D391D">
      <w:pPr>
        <w:spacing w:after="100" w:afterAutospacing="1" w:line="240" w:lineRule="auto"/>
        <w:rPr>
          <w:rFonts w:eastAsia="Times New Roman" w:cs="Times New Roman"/>
          <w:szCs w:val="24"/>
        </w:rPr>
      </w:pPr>
      <w:r w:rsidRPr="009618AE">
        <w:rPr>
          <w:rFonts w:eastAsia="Times New Roman" w:cs="Times New Roman"/>
          <w:szCs w:val="24"/>
        </w:rPr>
        <w:t xml:space="preserve">This report documents the design, development, and testing of a Hangman game built as part of the </w:t>
      </w:r>
      <w:r w:rsidRPr="009618AE">
        <w:rPr>
          <w:rFonts w:eastAsia="Times New Roman" w:cs="Times New Roman"/>
          <w:i/>
          <w:iCs/>
          <w:szCs w:val="24"/>
        </w:rPr>
        <w:t>Software Engineering Process and Tools</w:t>
      </w:r>
      <w:r w:rsidRPr="009618AE">
        <w:rPr>
          <w:rFonts w:eastAsia="Times New Roman" w:cs="Times New Roman"/>
          <w:szCs w:val="24"/>
        </w:rPr>
        <w:t xml:space="preserve"> unit. The project was implemented in Python, with clear separation between core game logic, graphical user interface (GUI), and automated unit tests. The program strictly follows the given requirements: two difficulty levels (basic and intermediate), valid technology-related words/phrases, a timer of 15 seconds per guess, life deduction for wrong or delayed guesses, full reveal of correctly guessed letters, and proper game termination conditions.</w:t>
      </w:r>
    </w:p>
    <w:p w:rsidR="004D391D" w:rsidRPr="009618AE" w:rsidRDefault="005B1D9C" w:rsidP="004D391D">
      <w:pPr>
        <w:spacing w:after="0" w:line="240" w:lineRule="auto"/>
        <w:rPr>
          <w:rFonts w:eastAsia="Times New Roman" w:cs="Times New Roman"/>
          <w:szCs w:val="24"/>
        </w:rPr>
      </w:pPr>
      <w:r w:rsidRPr="005B1D9C">
        <w:rPr>
          <w:rFonts w:eastAsia="Times New Roman" w:cs="Times New Roman"/>
          <w:szCs w:val="24"/>
        </w:rPr>
        <w:t>Python was chosen for this project due to its readability, wide adoption in both industry and academia, and strong ecosystem for testing</w:t>
      </w:r>
      <w:r w:rsidR="00795165" w:rsidRPr="009618AE">
        <w:rPr>
          <w:rFonts w:eastAsia="Times New Roman" w:cs="Times New Roman"/>
          <w:szCs w:val="24"/>
        </w:rPr>
        <w:t xml:space="preserve"> </w:t>
      </w:r>
      <w:sdt>
        <w:sdtPr>
          <w:rPr>
            <w:rFonts w:eastAsia="Times New Roman" w:cs="Times New Roman"/>
            <w:szCs w:val="24"/>
          </w:rPr>
          <w:id w:val="-2076962382"/>
          <w:citation/>
        </w:sdtPr>
        <w:sdtEndPr/>
        <w:sdtContent>
          <w:r w:rsidR="00795165" w:rsidRPr="009618AE">
            <w:rPr>
              <w:rFonts w:eastAsia="Times New Roman" w:cs="Times New Roman"/>
              <w:szCs w:val="24"/>
            </w:rPr>
            <w:fldChar w:fldCharType="begin"/>
          </w:r>
          <w:r w:rsidR="00795165" w:rsidRPr="009618AE">
            <w:rPr>
              <w:rFonts w:eastAsia="Times New Roman" w:cs="Times New Roman"/>
              <w:szCs w:val="24"/>
            </w:rPr>
            <w:instrText xml:space="preserve"> CITATION van09 \l 1033 </w:instrText>
          </w:r>
          <w:r w:rsidR="00795165" w:rsidRPr="009618AE">
            <w:rPr>
              <w:rFonts w:eastAsia="Times New Roman" w:cs="Times New Roman"/>
              <w:szCs w:val="24"/>
            </w:rPr>
            <w:fldChar w:fldCharType="separate"/>
          </w:r>
          <w:r w:rsidR="00795165" w:rsidRPr="009618AE">
            <w:rPr>
              <w:rFonts w:eastAsia="Times New Roman" w:cs="Times New Roman"/>
              <w:noProof/>
              <w:szCs w:val="24"/>
            </w:rPr>
            <w:t>(van Rossum &amp; Drake Jr, 2009)</w:t>
          </w:r>
          <w:r w:rsidR="00795165" w:rsidRPr="009618AE">
            <w:rPr>
              <w:rFonts w:eastAsia="Times New Roman" w:cs="Times New Roman"/>
              <w:szCs w:val="24"/>
            </w:rPr>
            <w:fldChar w:fldCharType="end"/>
          </w:r>
        </w:sdtContent>
      </w:sdt>
      <w:r w:rsidR="00795165" w:rsidRPr="009618AE">
        <w:rPr>
          <w:rFonts w:eastAsia="Times New Roman" w:cs="Times New Roman"/>
          <w:szCs w:val="24"/>
        </w:rPr>
        <w:t xml:space="preserve">. </w:t>
      </w:r>
      <w:r w:rsidRPr="005B1D9C">
        <w:rPr>
          <w:rFonts w:eastAsia="Times New Roman" w:cs="Times New Roman"/>
          <w:szCs w:val="24"/>
        </w:rPr>
        <w:t xml:space="preserve">The automated unit testing tool used is Python’s built-in </w:t>
      </w:r>
      <w:r w:rsidR="002F163F" w:rsidRPr="009618AE">
        <w:rPr>
          <w:rFonts w:eastAsia="Times New Roman" w:cs="Times New Roman"/>
          <w:szCs w:val="24"/>
        </w:rPr>
        <w:t>“</w:t>
      </w:r>
      <w:r w:rsidRPr="009618AE">
        <w:rPr>
          <w:rFonts w:eastAsia="Times New Roman" w:cs="Times New Roman"/>
          <w:i/>
          <w:iCs/>
          <w:szCs w:val="24"/>
        </w:rPr>
        <w:t>unittest</w:t>
      </w:r>
      <w:r w:rsidR="002F163F" w:rsidRPr="009618AE">
        <w:rPr>
          <w:rFonts w:eastAsia="Times New Roman" w:cs="Times New Roman"/>
          <w:i/>
          <w:iCs/>
          <w:szCs w:val="24"/>
        </w:rPr>
        <w:t>”</w:t>
      </w:r>
      <w:r w:rsidRPr="005B1D9C">
        <w:rPr>
          <w:rFonts w:eastAsia="Times New Roman" w:cs="Times New Roman"/>
          <w:szCs w:val="24"/>
        </w:rPr>
        <w:t>, which integrates seamlessly with the development workflow and supports Test-Driven Development</w:t>
      </w:r>
      <w:sdt>
        <w:sdtPr>
          <w:rPr>
            <w:rFonts w:eastAsia="Times New Roman" w:cs="Times New Roman"/>
            <w:szCs w:val="24"/>
          </w:rPr>
          <w:id w:val="195660738"/>
          <w:citation/>
        </w:sdtPr>
        <w:sdtEndPr/>
        <w:sdtContent>
          <w:r w:rsidR="00795165" w:rsidRPr="009618AE">
            <w:rPr>
              <w:rFonts w:eastAsia="Times New Roman" w:cs="Times New Roman"/>
              <w:szCs w:val="24"/>
            </w:rPr>
            <w:fldChar w:fldCharType="begin"/>
          </w:r>
          <w:r w:rsidR="00795165" w:rsidRPr="009618AE">
            <w:rPr>
              <w:rFonts w:eastAsia="Times New Roman" w:cs="Times New Roman"/>
              <w:szCs w:val="24"/>
            </w:rPr>
            <w:instrText xml:space="preserve"> CITATION Ken03 \l 1033 </w:instrText>
          </w:r>
          <w:r w:rsidR="00795165" w:rsidRPr="009618AE">
            <w:rPr>
              <w:rFonts w:eastAsia="Times New Roman" w:cs="Times New Roman"/>
              <w:szCs w:val="24"/>
            </w:rPr>
            <w:fldChar w:fldCharType="separate"/>
          </w:r>
          <w:r w:rsidR="00795165" w:rsidRPr="009618AE">
            <w:rPr>
              <w:rFonts w:eastAsia="Times New Roman" w:cs="Times New Roman"/>
              <w:noProof/>
              <w:szCs w:val="24"/>
            </w:rPr>
            <w:t xml:space="preserve"> (Beck, 2003)</w:t>
          </w:r>
          <w:r w:rsidR="00795165" w:rsidRPr="009618AE">
            <w:rPr>
              <w:rFonts w:eastAsia="Times New Roman" w:cs="Times New Roman"/>
              <w:szCs w:val="24"/>
            </w:rPr>
            <w:fldChar w:fldCharType="end"/>
          </w:r>
        </w:sdtContent>
      </w:sdt>
      <w:r w:rsidRPr="005B1D9C">
        <w:rPr>
          <w:rFonts w:eastAsia="Times New Roman" w:cs="Times New Roman"/>
          <w:szCs w:val="24"/>
        </w:rPr>
        <w:t>.</w:t>
      </w:r>
    </w:p>
    <w:p w:rsidR="004D391D" w:rsidRPr="005B1D9C" w:rsidRDefault="004D391D" w:rsidP="004D391D">
      <w:pPr>
        <w:spacing w:after="0" w:line="240" w:lineRule="auto"/>
        <w:rPr>
          <w:rFonts w:eastAsia="Times New Roman" w:cs="Times New Roman"/>
          <w:szCs w:val="24"/>
        </w:rPr>
      </w:pPr>
    </w:p>
    <w:p w:rsidR="00CD434D" w:rsidRPr="009618AE" w:rsidRDefault="00942DA5" w:rsidP="004D391D">
      <w:pPr>
        <w:pStyle w:val="Heading1"/>
        <w:spacing w:before="0"/>
        <w:rPr>
          <w:rFonts w:ascii="Times New Roman" w:hAnsi="Times New Roman" w:cs="Times New Roman"/>
          <w:color w:val="auto"/>
        </w:rPr>
      </w:pPr>
      <w:bookmarkStart w:id="1" w:name="_Toc207886572"/>
      <w:r w:rsidRPr="009618AE">
        <w:rPr>
          <w:rFonts w:ascii="Times New Roman" w:hAnsi="Times New Roman" w:cs="Times New Roman"/>
          <w:color w:val="auto"/>
        </w:rPr>
        <w:t>Program</w:t>
      </w:r>
      <w:bookmarkEnd w:id="1"/>
    </w:p>
    <w:p w:rsidR="00400222" w:rsidRPr="009618AE" w:rsidRDefault="00400222" w:rsidP="002165D9">
      <w:pPr>
        <w:spacing w:line="240" w:lineRule="auto"/>
        <w:rPr>
          <w:rFonts w:cs="Times New Roman"/>
        </w:rPr>
      </w:pPr>
      <w:r w:rsidRPr="009618AE">
        <w:rPr>
          <w:rFonts w:cs="Times New Roman"/>
        </w:rPr>
        <w:t>The development of the Hangman game followed a Test-Driven Development (TDD) approach. Unit tests were created alongside the implementation of the core logic to ensure correctness, modularity, and maintainability</w:t>
      </w:r>
      <w:bookmarkStart w:id="2" w:name="_GoBack"/>
      <w:bookmarkEnd w:id="2"/>
    </w:p>
    <w:p w:rsidR="00CD434D" w:rsidRPr="009618AE" w:rsidRDefault="00942DA5" w:rsidP="004D391D">
      <w:pPr>
        <w:pStyle w:val="Heading2"/>
        <w:rPr>
          <w:rFonts w:ascii="Times New Roman" w:hAnsi="Times New Roman" w:cs="Times New Roman"/>
          <w:color w:val="auto"/>
        </w:rPr>
      </w:pPr>
      <w:bookmarkStart w:id="3" w:name="_Toc207886573"/>
      <w:r w:rsidRPr="009618AE">
        <w:rPr>
          <w:rFonts w:ascii="Times New Roman" w:hAnsi="Times New Roman" w:cs="Times New Roman"/>
          <w:color w:val="auto"/>
        </w:rPr>
        <w:t>Requirements Fulfilment</w:t>
      </w:r>
      <w:bookmarkEnd w:id="3"/>
    </w:p>
    <w:p w:rsidR="009618AE" w:rsidRPr="009618AE" w:rsidRDefault="00942DA5" w:rsidP="009618AE">
      <w:pPr>
        <w:spacing w:line="240" w:lineRule="auto"/>
        <w:rPr>
          <w:rFonts w:cs="Times New Roman"/>
        </w:rPr>
      </w:pPr>
      <w:r w:rsidRPr="009618AE">
        <w:rPr>
          <w:rFonts w:cs="Times New Roman"/>
        </w:rPr>
        <w:t>The Hangman game satisfies all the specified requirements:</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Two levels: Basic (random technology-related word) and Intermediate (random technology-related phrase).</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The answer is displayed as underscores, with spaces/punctuation preserved.</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Players have 15 seconds to guess; if the timer runs out, a life is deducted.</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Correct guesses reveal all occurrences of the letter in the answer.</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Wrong guesses deduct a life.</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Game ends when the word/phrase is fully guessed or lives reach zero.</w:t>
      </w:r>
    </w:p>
    <w:p w:rsidR="009618AE" w:rsidRPr="009618AE" w:rsidRDefault="00942DA5" w:rsidP="009618AE">
      <w:pPr>
        <w:pStyle w:val="ListParagraph"/>
        <w:numPr>
          <w:ilvl w:val="0"/>
          <w:numId w:val="23"/>
        </w:numPr>
        <w:spacing w:line="240" w:lineRule="auto"/>
        <w:rPr>
          <w:rFonts w:cs="Times New Roman"/>
        </w:rPr>
      </w:pPr>
      <w:r w:rsidRPr="009618AE">
        <w:rPr>
          <w:rFonts w:cs="Times New Roman"/>
        </w:rPr>
        <w:t xml:space="preserve"> A hanging animation progressively draws as lives are lost.</w:t>
      </w:r>
    </w:p>
    <w:p w:rsidR="00CD434D" w:rsidRPr="009618AE" w:rsidRDefault="00942DA5" w:rsidP="009618AE">
      <w:pPr>
        <w:pStyle w:val="ListParagraph"/>
        <w:numPr>
          <w:ilvl w:val="0"/>
          <w:numId w:val="23"/>
        </w:numPr>
        <w:spacing w:line="240" w:lineRule="auto"/>
        <w:rPr>
          <w:rFonts w:cs="Times New Roman"/>
        </w:rPr>
      </w:pPr>
      <w:r w:rsidRPr="009618AE">
        <w:rPr>
          <w:rFonts w:cs="Times New Roman"/>
        </w:rPr>
        <w:t xml:space="preserve"> Game runs in a </w:t>
      </w:r>
      <w:proofErr w:type="spellStart"/>
      <w:r w:rsidRPr="009618AE">
        <w:rPr>
          <w:rFonts w:cs="Times New Roman"/>
        </w:rPr>
        <w:t>Tkinter</w:t>
      </w:r>
      <w:proofErr w:type="spellEnd"/>
      <w:r w:rsidRPr="009618AE">
        <w:rPr>
          <w:rFonts w:cs="Times New Roman"/>
        </w:rPr>
        <w:t xml:space="preserve"> GUI window (800x600) with in-game level selection.</w:t>
      </w:r>
    </w:p>
    <w:p w:rsidR="00CD434D" w:rsidRPr="009618AE" w:rsidRDefault="00942DA5" w:rsidP="004D391D">
      <w:pPr>
        <w:pStyle w:val="Heading1"/>
        <w:spacing w:before="0"/>
        <w:rPr>
          <w:rFonts w:ascii="Times New Roman" w:hAnsi="Times New Roman" w:cs="Times New Roman"/>
          <w:color w:val="auto"/>
        </w:rPr>
      </w:pPr>
      <w:bookmarkStart w:id="4" w:name="_Toc207886574"/>
      <w:r w:rsidRPr="009618AE">
        <w:rPr>
          <w:rFonts w:ascii="Times New Roman" w:hAnsi="Times New Roman" w:cs="Times New Roman"/>
          <w:color w:val="auto"/>
        </w:rPr>
        <w:t>Process</w:t>
      </w:r>
      <w:bookmarkEnd w:id="4"/>
    </w:p>
    <w:p w:rsidR="007908D5" w:rsidRPr="009618AE" w:rsidRDefault="007908D5" w:rsidP="004D391D">
      <w:pPr>
        <w:pStyle w:val="Heading2"/>
        <w:spacing w:before="0"/>
        <w:rPr>
          <w:rFonts w:ascii="Times New Roman" w:hAnsi="Times New Roman" w:cs="Times New Roman"/>
          <w:color w:val="auto"/>
        </w:rPr>
      </w:pPr>
      <w:bookmarkStart w:id="5" w:name="_Toc207886575"/>
      <w:r w:rsidRPr="009618AE">
        <w:rPr>
          <w:rFonts w:ascii="Times New Roman" w:hAnsi="Times New Roman" w:cs="Times New Roman"/>
          <w:color w:val="auto"/>
        </w:rPr>
        <w:t>Design Choices</w:t>
      </w:r>
      <w:bookmarkEnd w:id="5"/>
    </w:p>
    <w:p w:rsidR="000873A2" w:rsidRDefault="007908D5" w:rsidP="000873A2">
      <w:pPr>
        <w:pStyle w:val="ListParagraph"/>
        <w:spacing w:line="240" w:lineRule="auto"/>
        <w:ind w:left="0"/>
        <w:rPr>
          <w:rFonts w:cs="Times New Roman"/>
        </w:rPr>
      </w:pPr>
      <w:r w:rsidRPr="009618AE">
        <w:rPr>
          <w:rFonts w:cs="Times New Roman"/>
        </w:rPr>
        <w:t>The program was designed with simplicity, readability, and modularity in mind. The code was split into three files for clarity:</w:t>
      </w:r>
    </w:p>
    <w:p w:rsidR="004B5C10" w:rsidRDefault="004B5C10" w:rsidP="000873A2">
      <w:pPr>
        <w:pStyle w:val="ListParagraph"/>
        <w:spacing w:line="240" w:lineRule="auto"/>
        <w:ind w:left="0"/>
        <w:rPr>
          <w:rFonts w:cs="Times New Roman"/>
        </w:rPr>
      </w:pPr>
    </w:p>
    <w:p w:rsidR="007908D5" w:rsidRDefault="007908D5" w:rsidP="000873A2">
      <w:pPr>
        <w:pStyle w:val="ListParagraph"/>
        <w:numPr>
          <w:ilvl w:val="0"/>
          <w:numId w:val="24"/>
        </w:numPr>
        <w:spacing w:line="240" w:lineRule="auto"/>
        <w:rPr>
          <w:rFonts w:cs="Times New Roman"/>
        </w:rPr>
      </w:pPr>
      <w:r w:rsidRPr="009618AE">
        <w:rPr>
          <w:rFonts w:cs="Times New Roman"/>
        </w:rPr>
        <w:t xml:space="preserve"> hangman_core_logic.py – Contains the entire game logic, dictionary validation, and word/phrase banks. It is independent of any user interface to ensure easy testing.</w:t>
      </w:r>
    </w:p>
    <w:p w:rsidR="008F5786" w:rsidRPr="009618AE" w:rsidRDefault="008F5786" w:rsidP="008F5786">
      <w:pPr>
        <w:pStyle w:val="ListParagraph"/>
        <w:spacing w:line="240" w:lineRule="auto"/>
        <w:ind w:left="360"/>
        <w:rPr>
          <w:rFonts w:cs="Times New Roman"/>
        </w:rPr>
      </w:pPr>
    </w:p>
    <w:p w:rsidR="007908D5" w:rsidRPr="009618AE" w:rsidRDefault="007908D5" w:rsidP="009618AE">
      <w:pPr>
        <w:pStyle w:val="ListParagraph"/>
        <w:numPr>
          <w:ilvl w:val="0"/>
          <w:numId w:val="24"/>
        </w:numPr>
        <w:spacing w:line="240" w:lineRule="auto"/>
        <w:rPr>
          <w:rFonts w:cs="Times New Roman"/>
        </w:rPr>
      </w:pPr>
      <w:r w:rsidRPr="009618AE">
        <w:rPr>
          <w:rFonts w:cs="Times New Roman"/>
        </w:rPr>
        <w:t xml:space="preserve">hangman_visual.py – Implements the </w:t>
      </w:r>
      <w:proofErr w:type="spellStart"/>
      <w:r w:rsidRPr="009618AE">
        <w:rPr>
          <w:rFonts w:cs="Times New Roman"/>
        </w:rPr>
        <w:t>Tkinter</w:t>
      </w:r>
      <w:proofErr w:type="spellEnd"/>
      <w:r w:rsidRPr="009618AE">
        <w:rPr>
          <w:rFonts w:cs="Times New Roman"/>
        </w:rPr>
        <w:t>-based visual interface, including an 800x600 window, in-game level selection, countdown timer, and progressive hangman animation.</w:t>
      </w:r>
    </w:p>
    <w:p w:rsidR="007908D5" w:rsidRPr="009618AE" w:rsidRDefault="007908D5" w:rsidP="009618AE">
      <w:pPr>
        <w:pStyle w:val="ListParagraph"/>
        <w:numPr>
          <w:ilvl w:val="0"/>
          <w:numId w:val="24"/>
        </w:numPr>
        <w:spacing w:line="240" w:lineRule="auto"/>
        <w:rPr>
          <w:rFonts w:cs="Times New Roman"/>
        </w:rPr>
      </w:pPr>
      <w:r w:rsidRPr="009618AE">
        <w:rPr>
          <w:rFonts w:cs="Times New Roman"/>
        </w:rPr>
        <w:lastRenderedPageBreak/>
        <w:t>hangman_logic_test.py – Provides automated tests using unittest. Each requirement of the game was verified through unit tests, with print statements to display state transitions.</w:t>
      </w:r>
    </w:p>
    <w:p w:rsidR="007908D5" w:rsidRPr="009618AE" w:rsidRDefault="007908D5" w:rsidP="002165D9">
      <w:pPr>
        <w:spacing w:line="240" w:lineRule="auto"/>
        <w:rPr>
          <w:rFonts w:cs="Times New Roman"/>
          <w:sz w:val="26"/>
          <w:szCs w:val="26"/>
        </w:rPr>
      </w:pPr>
      <w:r w:rsidRPr="009618AE">
        <w:rPr>
          <w:rFonts w:cs="Times New Roman"/>
          <w:sz w:val="26"/>
          <w:szCs w:val="26"/>
        </w:rPr>
        <w:t>The automated unit testing done in the</w:t>
      </w:r>
      <w:r w:rsidR="00C51B40">
        <w:rPr>
          <w:rFonts w:cs="Times New Roman"/>
          <w:sz w:val="26"/>
          <w:szCs w:val="26"/>
        </w:rPr>
        <w:t xml:space="preserve"> file</w:t>
      </w:r>
      <w:r w:rsidRPr="009618AE">
        <w:rPr>
          <w:rFonts w:cs="Times New Roman"/>
          <w:sz w:val="26"/>
          <w:szCs w:val="26"/>
        </w:rPr>
        <w:t xml:space="preserve"> </w:t>
      </w:r>
      <w:r w:rsidR="00A029A1" w:rsidRPr="009618AE">
        <w:rPr>
          <w:rFonts w:cs="Times New Roman"/>
        </w:rPr>
        <w:t xml:space="preserve">hangman_logic_test.py </w:t>
      </w:r>
      <w:r w:rsidRPr="009618AE">
        <w:rPr>
          <w:rFonts w:cs="Times New Roman"/>
          <w:sz w:val="26"/>
          <w:szCs w:val="26"/>
        </w:rPr>
        <w:t>covered the following key requirements:</w:t>
      </w:r>
    </w:p>
    <w:p w:rsidR="007908D5" w:rsidRPr="009618AE" w:rsidRDefault="007908D5" w:rsidP="004D391D">
      <w:pPr>
        <w:pStyle w:val="ListParagraph"/>
        <w:numPr>
          <w:ilvl w:val="0"/>
          <w:numId w:val="17"/>
        </w:numPr>
        <w:spacing w:after="0" w:line="240" w:lineRule="auto"/>
        <w:rPr>
          <w:rFonts w:cs="Times New Roman"/>
          <w:sz w:val="27"/>
        </w:rPr>
      </w:pPr>
      <w:r w:rsidRPr="009618AE">
        <w:rPr>
          <w:rStyle w:val="Strong"/>
          <w:rFonts w:cs="Times New Roman"/>
          <w:bCs w:val="0"/>
        </w:rPr>
        <w:t>Dictionary Validation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the words and phrases selected by the game are valid technology-related terms.</w:t>
      </w:r>
      <w:r w:rsidRPr="009618AE">
        <w:rPr>
          <w:rFonts w:cs="Times New Roman"/>
        </w:rPr>
        <w:br/>
      </w:r>
      <w:r w:rsidRPr="009618AE">
        <w:rPr>
          <w:rStyle w:val="Strong"/>
          <w:rFonts w:cs="Times New Roman"/>
        </w:rPr>
        <w:t>Description:</w:t>
      </w:r>
      <w:r w:rsidRPr="009618AE">
        <w:rPr>
          <w:rFonts w:cs="Times New Roman"/>
        </w:rPr>
        <w:t xml:space="preserve"> The test checks that the </w:t>
      </w:r>
      <w:r w:rsidRPr="009618AE">
        <w:rPr>
          <w:rStyle w:val="HTMLCode"/>
          <w:rFonts w:ascii="Times New Roman" w:eastAsiaTheme="minorEastAsia" w:hAnsi="Times New Roman" w:cs="Times New Roman"/>
        </w:rPr>
        <w:t>TECH_WORDS</w:t>
      </w:r>
      <w:r w:rsidRPr="009618AE">
        <w:rPr>
          <w:rFonts w:cs="Times New Roman"/>
        </w:rPr>
        <w:t xml:space="preserve"> and </w:t>
      </w:r>
      <w:r w:rsidRPr="009618AE">
        <w:rPr>
          <w:rStyle w:val="HTMLCode"/>
          <w:rFonts w:ascii="Times New Roman" w:eastAsiaTheme="minorEastAsia" w:hAnsi="Times New Roman" w:cs="Times New Roman"/>
        </w:rPr>
        <w:t>TECH_PHRASES</w:t>
      </w:r>
      <w:r w:rsidRPr="009618AE">
        <w:rPr>
          <w:rFonts w:cs="Times New Roman"/>
        </w:rPr>
        <w:t xml:space="preserve"> dictionaries are not empty. It also validates that answers chosen in Basic level are from </w:t>
      </w:r>
      <w:r w:rsidRPr="009618AE">
        <w:rPr>
          <w:rStyle w:val="HTMLCode"/>
          <w:rFonts w:ascii="Times New Roman" w:eastAsiaTheme="minorEastAsia" w:hAnsi="Times New Roman" w:cs="Times New Roman"/>
        </w:rPr>
        <w:t>TECH_WORDS</w:t>
      </w:r>
      <w:r w:rsidRPr="009618AE">
        <w:rPr>
          <w:rFonts w:cs="Times New Roman"/>
        </w:rPr>
        <w:t xml:space="preserve"> and answers in Intermediate level are from </w:t>
      </w:r>
      <w:r w:rsidRPr="009618AE">
        <w:rPr>
          <w:rStyle w:val="HTMLCode"/>
          <w:rFonts w:ascii="Times New Roman" w:eastAsiaTheme="minorEastAsia" w:hAnsi="Times New Roman" w:cs="Times New Roman"/>
        </w:rPr>
        <w:t>TECH_PHRASES</w:t>
      </w:r>
      <w:r w:rsidRPr="009618AE">
        <w:rPr>
          <w:rFonts w:cs="Times New Roman"/>
        </w:rPr>
        <w:t>. This guarantees the random generator never produces invalid content.</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Letter Reveal on Correct Guess</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Verify that when a player guesses a correct letter, all occurrences of that letter in the answer are revealed.</w:t>
      </w:r>
      <w:r w:rsidRPr="009618AE">
        <w:rPr>
          <w:rFonts w:cs="Times New Roman"/>
        </w:rPr>
        <w:br/>
      </w:r>
      <w:r w:rsidRPr="009618AE">
        <w:rPr>
          <w:rStyle w:val="Strong"/>
          <w:rFonts w:cs="Times New Roman"/>
        </w:rPr>
        <w:t>Description:</w:t>
      </w:r>
      <w:r w:rsidRPr="009618AE">
        <w:rPr>
          <w:rFonts w:cs="Times New Roman"/>
        </w:rPr>
        <w:t xml:space="preserve"> For example, with the answer </w:t>
      </w:r>
      <w:r w:rsidRPr="009618AE">
        <w:rPr>
          <w:rStyle w:val="HTMLCode"/>
          <w:rFonts w:ascii="Times New Roman" w:eastAsiaTheme="minorEastAsia" w:hAnsi="Times New Roman" w:cs="Times New Roman"/>
        </w:rPr>
        <w:t>"protocol"</w:t>
      </w:r>
      <w:r w:rsidRPr="009618AE">
        <w:rPr>
          <w:rFonts w:cs="Times New Roman"/>
        </w:rPr>
        <w:t xml:space="preserve">, guessing </w:t>
      </w:r>
      <w:r w:rsidRPr="009618AE">
        <w:rPr>
          <w:rStyle w:val="HTMLCode"/>
          <w:rFonts w:ascii="Times New Roman" w:eastAsiaTheme="minorEastAsia" w:hAnsi="Times New Roman" w:cs="Times New Roman"/>
        </w:rPr>
        <w:t>"o"</w:t>
      </w:r>
      <w:r w:rsidRPr="009618AE">
        <w:rPr>
          <w:rFonts w:cs="Times New Roman"/>
        </w:rPr>
        <w:t xml:space="preserve"> should reveal positions 2, 4, and 6. The test checks both the positions returned and the updated masked word, confirming multiple-letter handling.</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Life Deduction on Incorrect Guess</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wrong guesses reduce the player’s lives by one.</w:t>
      </w:r>
      <w:r w:rsidRPr="009618AE">
        <w:rPr>
          <w:rFonts w:cs="Times New Roman"/>
        </w:rPr>
        <w:br/>
      </w:r>
      <w:r w:rsidRPr="009618AE">
        <w:rPr>
          <w:rStyle w:val="Strong"/>
          <w:rFonts w:cs="Times New Roman"/>
        </w:rPr>
        <w:t>Description:</w:t>
      </w:r>
      <w:r w:rsidRPr="009618AE">
        <w:rPr>
          <w:rFonts w:cs="Times New Roman"/>
        </w:rPr>
        <w:t xml:space="preserve"> With an answer like </w:t>
      </w:r>
      <w:r w:rsidRPr="009618AE">
        <w:rPr>
          <w:rStyle w:val="HTMLCode"/>
          <w:rFonts w:ascii="Times New Roman" w:eastAsiaTheme="minorEastAsia" w:hAnsi="Times New Roman" w:cs="Times New Roman"/>
        </w:rPr>
        <w:t>"python"</w:t>
      </w:r>
      <w:r w:rsidRPr="009618AE">
        <w:rPr>
          <w:rFonts w:cs="Times New Roman"/>
        </w:rPr>
        <w:t xml:space="preserve">, guessing a letter not present (e.g., </w:t>
      </w:r>
      <w:r w:rsidRPr="009618AE">
        <w:rPr>
          <w:rStyle w:val="HTMLCode"/>
          <w:rFonts w:ascii="Times New Roman" w:eastAsiaTheme="minorEastAsia" w:hAnsi="Times New Roman" w:cs="Times New Roman"/>
        </w:rPr>
        <w:t>"e"</w:t>
      </w:r>
      <w:r w:rsidRPr="009618AE">
        <w:rPr>
          <w:rFonts w:cs="Times New Roman"/>
        </w:rPr>
        <w:t>) reduces the life count by one while keeping the masked word unchanged. This test verifies both the decrement in lives and that no letters are revealed incorrectly.</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 xml:space="preserve">Life Deduction on Timer Expiry </w:t>
      </w:r>
      <w:r w:rsidRPr="009618AE">
        <w:rPr>
          <w:rStyle w:val="Strong"/>
          <w:rFonts w:cs="Times New Roman"/>
          <w:b w:val="0"/>
          <w:bCs w:val="0"/>
        </w:rPr>
        <w:t>(</w:t>
      </w:r>
      <w:proofErr w:type="spellStart"/>
      <w:r w:rsidRPr="009618AE">
        <w:rPr>
          <w:rStyle w:val="HTMLCode"/>
          <w:rFonts w:ascii="Times New Roman" w:eastAsiaTheme="minorEastAsia" w:hAnsi="Times New Roman" w:cs="Times New Roman"/>
          <w:b/>
        </w:rPr>
        <w:t>forfeit_life</w:t>
      </w:r>
      <w:proofErr w:type="spellEnd"/>
      <w:r w:rsidRPr="009618AE">
        <w:rPr>
          <w:rStyle w:val="Strong"/>
          <w:rFonts w:cs="Times New Roman"/>
          <w:b w:val="0"/>
          <w:bCs w:val="0"/>
        </w:rPr>
        <w:t>)</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Confirm that when the 15-second timer expires, a life is deducted without requiring a guess.</w:t>
      </w:r>
      <w:r w:rsidRPr="009618AE">
        <w:rPr>
          <w:rFonts w:cs="Times New Roman"/>
        </w:rPr>
        <w:br/>
      </w:r>
      <w:r w:rsidRPr="009618AE">
        <w:rPr>
          <w:rStyle w:val="Strong"/>
          <w:rFonts w:cs="Times New Roman"/>
        </w:rPr>
        <w:t>Description:</w:t>
      </w:r>
      <w:r w:rsidRPr="009618AE">
        <w:rPr>
          <w:rFonts w:cs="Times New Roman"/>
        </w:rPr>
        <w:t xml:space="preserve"> This functionality is simulated with a </w:t>
      </w:r>
      <w:proofErr w:type="spellStart"/>
      <w:r w:rsidRPr="009618AE">
        <w:rPr>
          <w:rStyle w:val="HTMLCode"/>
          <w:rFonts w:ascii="Times New Roman" w:eastAsiaTheme="minorEastAsia" w:hAnsi="Times New Roman" w:cs="Times New Roman"/>
        </w:rPr>
        <w:t>forfeit_life</w:t>
      </w:r>
      <w:proofErr w:type="spellEnd"/>
      <w:r w:rsidRPr="009618AE">
        <w:rPr>
          <w:rFonts w:cs="Times New Roman"/>
        </w:rPr>
        <w:t xml:space="preserve"> method (GUI calls it when time runs out). The test ensures that this action reduces the life count and can eventually trigger a game loss if repeated.</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Win Condition Detection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Verify that the game correctly identifies a win when all letters have been revealed.</w:t>
      </w:r>
      <w:r w:rsidRPr="009618AE">
        <w:rPr>
          <w:rFonts w:cs="Times New Roman"/>
        </w:rPr>
        <w:br/>
      </w:r>
      <w:r w:rsidRPr="009618AE">
        <w:rPr>
          <w:rStyle w:val="Strong"/>
          <w:rFonts w:cs="Times New Roman"/>
        </w:rPr>
        <w:t>Description:</w:t>
      </w:r>
      <w:r w:rsidRPr="009618AE">
        <w:rPr>
          <w:rFonts w:cs="Times New Roman"/>
        </w:rPr>
        <w:t xml:space="preserve"> For a short word like </w:t>
      </w:r>
      <w:r w:rsidRPr="009618AE">
        <w:rPr>
          <w:rStyle w:val="HTMLCode"/>
          <w:rFonts w:ascii="Times New Roman" w:eastAsiaTheme="minorEastAsia" w:hAnsi="Times New Roman" w:cs="Times New Roman"/>
        </w:rPr>
        <w:t>"ai"</w:t>
      </w:r>
      <w:r w:rsidRPr="009618AE">
        <w:rPr>
          <w:rFonts w:cs="Times New Roman"/>
        </w:rPr>
        <w:t xml:space="preserve">, after guessing </w:t>
      </w:r>
      <w:r w:rsidRPr="009618AE">
        <w:rPr>
          <w:rStyle w:val="HTMLCode"/>
          <w:rFonts w:ascii="Times New Roman" w:eastAsiaTheme="minorEastAsia" w:hAnsi="Times New Roman" w:cs="Times New Roman"/>
        </w:rPr>
        <w:t>'a'</w:t>
      </w:r>
      <w:r w:rsidRPr="009618AE">
        <w:rPr>
          <w:rFonts w:cs="Times New Roman"/>
        </w:rPr>
        <w:t xml:space="preserve"> and </w:t>
      </w:r>
      <w:r w:rsidRPr="009618AE">
        <w:rPr>
          <w:rStyle w:val="HTMLCode"/>
          <w:rFonts w:ascii="Times New Roman" w:eastAsiaTheme="minorEastAsia" w:hAnsi="Times New Roman" w:cs="Times New Roman"/>
        </w:rPr>
        <w:t>'</w:t>
      </w:r>
      <w:proofErr w:type="spellStart"/>
      <w:r w:rsidRPr="009618AE">
        <w:rPr>
          <w:rStyle w:val="HTMLCode"/>
          <w:rFonts w:ascii="Times New Roman" w:eastAsiaTheme="minorEastAsia" w:hAnsi="Times New Roman" w:cs="Times New Roman"/>
        </w:rPr>
        <w:t>i</w:t>
      </w:r>
      <w:proofErr w:type="spellEnd"/>
      <w:r w:rsidRPr="009618AE">
        <w:rPr>
          <w:rStyle w:val="HTMLCode"/>
          <w:rFonts w:ascii="Times New Roman" w:eastAsiaTheme="minorEastAsia" w:hAnsi="Times New Roman" w:cs="Times New Roman"/>
        </w:rPr>
        <w:t>'</w:t>
      </w:r>
      <w:r w:rsidRPr="009618AE">
        <w:rPr>
          <w:rFonts w:cs="Times New Roman"/>
        </w:rPr>
        <w:t xml:space="preserve">, the game should mark </w:t>
      </w:r>
      <w:proofErr w:type="spellStart"/>
      <w:r w:rsidRPr="009618AE">
        <w:rPr>
          <w:rStyle w:val="HTMLCode"/>
          <w:rFonts w:ascii="Times New Roman" w:eastAsiaTheme="minorEastAsia" w:hAnsi="Times New Roman" w:cs="Times New Roman"/>
        </w:rPr>
        <w:t>is_</w:t>
      </w:r>
      <w:proofErr w:type="gramStart"/>
      <w:r w:rsidRPr="009618AE">
        <w:rPr>
          <w:rStyle w:val="HTMLCode"/>
          <w:rFonts w:ascii="Times New Roman" w:eastAsiaTheme="minorEastAsia" w:hAnsi="Times New Roman" w:cs="Times New Roman"/>
        </w:rPr>
        <w:t>won</w:t>
      </w:r>
      <w:proofErr w:type="spellEnd"/>
      <w:r w:rsidRPr="009618AE">
        <w:rPr>
          <w:rStyle w:val="HTMLCode"/>
          <w:rFonts w:ascii="Times New Roman" w:eastAsiaTheme="minorEastAsia" w:hAnsi="Times New Roman" w:cs="Times New Roman"/>
        </w:rPr>
        <w:t>(</w:t>
      </w:r>
      <w:proofErr w:type="gramEnd"/>
      <w:r w:rsidRPr="009618AE">
        <w:rPr>
          <w:rStyle w:val="HTMLCode"/>
          <w:rFonts w:ascii="Times New Roman" w:eastAsiaTheme="minorEastAsia" w:hAnsi="Times New Roman" w:cs="Times New Roman"/>
        </w:rPr>
        <w:t>)</w:t>
      </w:r>
      <w:r w:rsidRPr="009618AE">
        <w:rPr>
          <w:rFonts w:cs="Times New Roman"/>
        </w:rPr>
        <w:t xml:space="preserve"> as </w:t>
      </w:r>
      <w:r w:rsidRPr="009618AE">
        <w:rPr>
          <w:rStyle w:val="HTMLCode"/>
          <w:rFonts w:ascii="Times New Roman" w:eastAsiaTheme="minorEastAsia" w:hAnsi="Times New Roman" w:cs="Times New Roman"/>
        </w:rPr>
        <w:t>True</w:t>
      </w:r>
      <w:r w:rsidRPr="009618AE">
        <w:rPr>
          <w:rFonts w:cs="Times New Roman"/>
        </w:rPr>
        <w:t xml:space="preserve"> and </w:t>
      </w:r>
      <w:proofErr w:type="spellStart"/>
      <w:r w:rsidRPr="009618AE">
        <w:rPr>
          <w:rStyle w:val="HTMLCode"/>
          <w:rFonts w:ascii="Times New Roman" w:eastAsiaTheme="minorEastAsia" w:hAnsi="Times New Roman" w:cs="Times New Roman"/>
        </w:rPr>
        <w:t>is_lost</w:t>
      </w:r>
      <w:proofErr w:type="spellEnd"/>
      <w:r w:rsidRPr="009618AE">
        <w:rPr>
          <w:rStyle w:val="HTMLCode"/>
          <w:rFonts w:ascii="Times New Roman" w:eastAsiaTheme="minorEastAsia" w:hAnsi="Times New Roman" w:cs="Times New Roman"/>
        </w:rPr>
        <w:t>()</w:t>
      </w:r>
      <w:r w:rsidRPr="009618AE">
        <w:rPr>
          <w:rFonts w:cs="Times New Roman"/>
        </w:rPr>
        <w:t xml:space="preserve"> as </w:t>
      </w:r>
      <w:r w:rsidRPr="009618AE">
        <w:rPr>
          <w:rStyle w:val="HTMLCode"/>
          <w:rFonts w:ascii="Times New Roman" w:eastAsiaTheme="minorEastAsia" w:hAnsi="Times New Roman" w:cs="Times New Roman"/>
        </w:rPr>
        <w:t>False</w:t>
      </w:r>
      <w:r w:rsidRPr="009618AE">
        <w:rPr>
          <w:rFonts w:cs="Times New Roman"/>
        </w:rPr>
        <w:t>. This proves the game stops correctly when the word is solved.</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Loss Condition Detection</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Confirm that the game declares a loss when the player runs out of lives.</w:t>
      </w:r>
      <w:r w:rsidRPr="009618AE">
        <w:rPr>
          <w:rFonts w:cs="Times New Roman"/>
        </w:rPr>
        <w:br/>
      </w:r>
      <w:r w:rsidRPr="009618AE">
        <w:rPr>
          <w:rStyle w:val="Strong"/>
          <w:rFonts w:cs="Times New Roman"/>
        </w:rPr>
        <w:t>Description:</w:t>
      </w:r>
      <w:r w:rsidRPr="009618AE">
        <w:rPr>
          <w:rFonts w:cs="Times New Roman"/>
        </w:rPr>
        <w:t xml:space="preserve"> For example, with answer </w:t>
      </w:r>
      <w:r w:rsidRPr="009618AE">
        <w:rPr>
          <w:rStyle w:val="HTMLCode"/>
          <w:rFonts w:ascii="Times New Roman" w:eastAsiaTheme="minorEastAsia" w:hAnsi="Times New Roman" w:cs="Times New Roman"/>
        </w:rPr>
        <w:t>"cloud"</w:t>
      </w:r>
      <w:r w:rsidRPr="009618AE">
        <w:rPr>
          <w:rFonts w:cs="Times New Roman"/>
        </w:rPr>
        <w:t>, making six incorrect guesses (</w:t>
      </w:r>
      <w:r w:rsidRPr="009618AE">
        <w:rPr>
          <w:rStyle w:val="HTMLCode"/>
          <w:rFonts w:ascii="Times New Roman" w:eastAsiaTheme="minorEastAsia" w:hAnsi="Times New Roman" w:cs="Times New Roman"/>
        </w:rPr>
        <w:t>"a"</w:t>
      </w:r>
      <w:r w:rsidRPr="009618AE">
        <w:rPr>
          <w:rFonts w:cs="Times New Roman"/>
        </w:rPr>
        <w:t xml:space="preserve">, </w:t>
      </w:r>
      <w:r w:rsidRPr="009618AE">
        <w:rPr>
          <w:rStyle w:val="HTMLCode"/>
          <w:rFonts w:ascii="Times New Roman" w:eastAsiaTheme="minorEastAsia" w:hAnsi="Times New Roman" w:cs="Times New Roman"/>
        </w:rPr>
        <w:t>"b"</w:t>
      </w:r>
      <w:r w:rsidRPr="009618AE">
        <w:rPr>
          <w:rFonts w:cs="Times New Roman"/>
        </w:rPr>
        <w:t xml:space="preserve">, </w:t>
      </w:r>
      <w:r w:rsidRPr="009618AE">
        <w:rPr>
          <w:rStyle w:val="HTMLCode"/>
          <w:rFonts w:ascii="Times New Roman" w:eastAsiaTheme="minorEastAsia" w:hAnsi="Times New Roman" w:cs="Times New Roman"/>
        </w:rPr>
        <w:t>"e"</w:t>
      </w:r>
      <w:r w:rsidRPr="009618AE">
        <w:rPr>
          <w:rFonts w:cs="Times New Roman"/>
        </w:rPr>
        <w:t xml:space="preserve">, </w:t>
      </w:r>
      <w:r w:rsidRPr="009618AE">
        <w:rPr>
          <w:rStyle w:val="HTMLCode"/>
          <w:rFonts w:ascii="Times New Roman" w:eastAsiaTheme="minorEastAsia" w:hAnsi="Times New Roman" w:cs="Times New Roman"/>
        </w:rPr>
        <w:t>"f"</w:t>
      </w:r>
      <w:r w:rsidRPr="009618AE">
        <w:rPr>
          <w:rFonts w:cs="Times New Roman"/>
        </w:rPr>
        <w:t xml:space="preserve">, </w:t>
      </w:r>
      <w:r w:rsidRPr="009618AE">
        <w:rPr>
          <w:rStyle w:val="HTMLCode"/>
          <w:rFonts w:ascii="Times New Roman" w:eastAsiaTheme="minorEastAsia" w:hAnsi="Times New Roman" w:cs="Times New Roman"/>
        </w:rPr>
        <w:t>"g"</w:t>
      </w:r>
      <w:r w:rsidRPr="009618AE">
        <w:rPr>
          <w:rFonts w:cs="Times New Roman"/>
        </w:rPr>
        <w:t xml:space="preserve">, </w:t>
      </w:r>
      <w:r w:rsidRPr="009618AE">
        <w:rPr>
          <w:rStyle w:val="HTMLCode"/>
          <w:rFonts w:ascii="Times New Roman" w:eastAsiaTheme="minorEastAsia" w:hAnsi="Times New Roman" w:cs="Times New Roman"/>
        </w:rPr>
        <w:t>"h"</w:t>
      </w:r>
      <w:r w:rsidRPr="009618AE">
        <w:rPr>
          <w:rFonts w:cs="Times New Roman"/>
        </w:rPr>
        <w:t xml:space="preserve">) exhausts the lives and sets </w:t>
      </w:r>
      <w:proofErr w:type="spellStart"/>
      <w:r w:rsidRPr="009618AE">
        <w:rPr>
          <w:rStyle w:val="HTMLCode"/>
          <w:rFonts w:ascii="Times New Roman" w:eastAsiaTheme="minorEastAsia" w:hAnsi="Times New Roman" w:cs="Times New Roman"/>
        </w:rPr>
        <w:t>is_</w:t>
      </w:r>
      <w:proofErr w:type="gramStart"/>
      <w:r w:rsidRPr="009618AE">
        <w:rPr>
          <w:rStyle w:val="HTMLCode"/>
          <w:rFonts w:ascii="Times New Roman" w:eastAsiaTheme="minorEastAsia" w:hAnsi="Times New Roman" w:cs="Times New Roman"/>
        </w:rPr>
        <w:t>lost</w:t>
      </w:r>
      <w:proofErr w:type="spellEnd"/>
      <w:r w:rsidRPr="009618AE">
        <w:rPr>
          <w:rStyle w:val="HTMLCode"/>
          <w:rFonts w:ascii="Times New Roman" w:eastAsiaTheme="minorEastAsia" w:hAnsi="Times New Roman" w:cs="Times New Roman"/>
        </w:rPr>
        <w:t>(</w:t>
      </w:r>
      <w:proofErr w:type="gramEnd"/>
      <w:r w:rsidRPr="009618AE">
        <w:rPr>
          <w:rStyle w:val="HTMLCode"/>
          <w:rFonts w:ascii="Times New Roman" w:eastAsiaTheme="minorEastAsia" w:hAnsi="Times New Roman" w:cs="Times New Roman"/>
        </w:rPr>
        <w:t>)</w:t>
      </w:r>
      <w:r w:rsidRPr="009618AE">
        <w:rPr>
          <w:rFonts w:cs="Times New Roman"/>
        </w:rPr>
        <w:t xml:space="preserve"> to </w:t>
      </w:r>
      <w:r w:rsidRPr="009618AE">
        <w:rPr>
          <w:rStyle w:val="HTMLCode"/>
          <w:rFonts w:ascii="Times New Roman" w:eastAsiaTheme="minorEastAsia" w:hAnsi="Times New Roman" w:cs="Times New Roman"/>
        </w:rPr>
        <w:t>True</w:t>
      </w:r>
      <w:r w:rsidRPr="009618AE">
        <w:rPr>
          <w:rFonts w:cs="Times New Roman"/>
        </w:rPr>
        <w:t>. This test ensures the failure state is handled correctly.</w:t>
      </w:r>
    </w:p>
    <w:p w:rsidR="007908D5" w:rsidRPr="009618AE" w:rsidRDefault="007908D5" w:rsidP="002165D9">
      <w:pPr>
        <w:spacing w:line="240" w:lineRule="auto"/>
        <w:rPr>
          <w:rFonts w:cs="Times New Roman"/>
        </w:rPr>
      </w:pP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Invalid Input Handling</w:t>
      </w:r>
    </w:p>
    <w:p w:rsidR="007908D5" w:rsidRPr="009618AE" w:rsidRDefault="007908D5" w:rsidP="004D391D">
      <w:pPr>
        <w:spacing w:line="240" w:lineRule="auto"/>
        <w:ind w:left="360"/>
        <w:rPr>
          <w:rFonts w:cs="Times New Roman"/>
        </w:rPr>
      </w:pPr>
      <w:r w:rsidRPr="009618AE">
        <w:rPr>
          <w:rStyle w:val="Strong"/>
          <w:rFonts w:cs="Times New Roman"/>
        </w:rPr>
        <w:t>Task:</w:t>
      </w:r>
      <w:r w:rsidRPr="009618AE">
        <w:rPr>
          <w:rFonts w:cs="Times New Roman"/>
        </w:rPr>
        <w:t xml:space="preserve"> Ensure that invalid guesses (non-alphabetic characters or multi-character strings) are rejected safely.</w:t>
      </w:r>
      <w:r w:rsidRPr="009618AE">
        <w:rPr>
          <w:rFonts w:cs="Times New Roman"/>
        </w:rPr>
        <w:br/>
      </w:r>
      <w:r w:rsidRPr="009618AE">
        <w:rPr>
          <w:rStyle w:val="Strong"/>
          <w:rFonts w:cs="Times New Roman"/>
        </w:rPr>
        <w:t>Description:</w:t>
      </w:r>
      <w:r w:rsidRPr="009618AE">
        <w:rPr>
          <w:rFonts w:cs="Times New Roman"/>
        </w:rPr>
        <w:t xml:space="preserve"> The test attempts invalid inputs such as </w:t>
      </w:r>
      <w:r w:rsidRPr="009618AE">
        <w:rPr>
          <w:rStyle w:val="HTMLCode"/>
          <w:rFonts w:ascii="Times New Roman" w:eastAsiaTheme="minorEastAsia" w:hAnsi="Times New Roman" w:cs="Times New Roman"/>
        </w:rPr>
        <w:t>"1"</w:t>
      </w:r>
      <w:r w:rsidRPr="009618AE">
        <w:rPr>
          <w:rFonts w:cs="Times New Roman"/>
        </w:rPr>
        <w:t xml:space="preserve"> or </w:t>
      </w:r>
      <w:r w:rsidRPr="009618AE">
        <w:rPr>
          <w:rStyle w:val="HTMLCode"/>
          <w:rFonts w:ascii="Times New Roman" w:eastAsiaTheme="minorEastAsia" w:hAnsi="Times New Roman" w:cs="Times New Roman"/>
        </w:rPr>
        <w:t>"ab"</w:t>
      </w:r>
      <w:r w:rsidRPr="009618AE">
        <w:rPr>
          <w:rFonts w:cs="Times New Roman"/>
        </w:rPr>
        <w:t xml:space="preserve"> and expects a </w:t>
      </w:r>
      <w:proofErr w:type="spellStart"/>
      <w:r w:rsidRPr="009618AE">
        <w:rPr>
          <w:rStyle w:val="HTMLCode"/>
          <w:rFonts w:ascii="Times New Roman" w:eastAsiaTheme="minorEastAsia" w:hAnsi="Times New Roman" w:cs="Times New Roman"/>
        </w:rPr>
        <w:t>ValueError</w:t>
      </w:r>
      <w:proofErr w:type="spellEnd"/>
      <w:r w:rsidRPr="009618AE">
        <w:rPr>
          <w:rFonts w:cs="Times New Roman"/>
        </w:rPr>
        <w:t>. This prevents crashes and enforces correct user input rules.</w:t>
      </w:r>
    </w:p>
    <w:p w:rsidR="007908D5" w:rsidRPr="009618AE" w:rsidRDefault="007908D5" w:rsidP="004D391D">
      <w:pPr>
        <w:pStyle w:val="ListParagraph"/>
        <w:numPr>
          <w:ilvl w:val="0"/>
          <w:numId w:val="17"/>
        </w:numPr>
        <w:spacing w:after="0" w:line="240" w:lineRule="auto"/>
        <w:rPr>
          <w:rFonts w:cs="Times New Roman"/>
        </w:rPr>
      </w:pPr>
      <w:r w:rsidRPr="009618AE">
        <w:rPr>
          <w:rStyle w:val="Strong"/>
          <w:rFonts w:cs="Times New Roman"/>
          <w:bCs w:val="0"/>
        </w:rPr>
        <w:t>Repeated Guess Handling</w:t>
      </w:r>
    </w:p>
    <w:p w:rsidR="004D391D" w:rsidRPr="009618AE" w:rsidRDefault="007908D5" w:rsidP="004D391D">
      <w:pPr>
        <w:spacing w:after="0" w:line="240" w:lineRule="auto"/>
        <w:ind w:left="360"/>
        <w:rPr>
          <w:rFonts w:cs="Times New Roman"/>
        </w:rPr>
      </w:pPr>
      <w:r w:rsidRPr="009618AE">
        <w:rPr>
          <w:rStyle w:val="Strong"/>
          <w:rFonts w:cs="Times New Roman"/>
        </w:rPr>
        <w:t>Task:</w:t>
      </w:r>
      <w:r w:rsidRPr="009618AE">
        <w:rPr>
          <w:rFonts w:cs="Times New Roman"/>
        </w:rPr>
        <w:t xml:space="preserve"> Verify that repeating the same letter does not penalize the player twice.</w:t>
      </w:r>
      <w:r w:rsidRPr="009618AE">
        <w:rPr>
          <w:rFonts w:cs="Times New Roman"/>
        </w:rPr>
        <w:br/>
      </w:r>
      <w:r w:rsidRPr="009618AE">
        <w:rPr>
          <w:rStyle w:val="Strong"/>
          <w:rFonts w:cs="Times New Roman"/>
        </w:rPr>
        <w:t>Description:</w:t>
      </w:r>
      <w:r w:rsidRPr="009618AE">
        <w:rPr>
          <w:rFonts w:cs="Times New Roman"/>
        </w:rPr>
        <w:t xml:space="preserve"> With answer </w:t>
      </w:r>
      <w:r w:rsidRPr="009618AE">
        <w:rPr>
          <w:rStyle w:val="HTMLCode"/>
          <w:rFonts w:ascii="Times New Roman" w:eastAsiaTheme="minorEastAsia" w:hAnsi="Times New Roman" w:cs="Times New Roman"/>
        </w:rPr>
        <w:t>"debugger"</w:t>
      </w:r>
      <w:r w:rsidRPr="009618AE">
        <w:rPr>
          <w:rFonts w:cs="Times New Roman"/>
        </w:rPr>
        <w:t xml:space="preserve">, guessing </w:t>
      </w:r>
      <w:r w:rsidRPr="009618AE">
        <w:rPr>
          <w:rStyle w:val="HTMLCode"/>
          <w:rFonts w:ascii="Times New Roman" w:eastAsiaTheme="minorEastAsia" w:hAnsi="Times New Roman" w:cs="Times New Roman"/>
        </w:rPr>
        <w:t>"g"</w:t>
      </w:r>
      <w:r w:rsidRPr="009618AE">
        <w:rPr>
          <w:rFonts w:cs="Times New Roman"/>
        </w:rPr>
        <w:t xml:space="preserve"> once reveals positions correctly. Guessing </w:t>
      </w:r>
      <w:r w:rsidRPr="009618AE">
        <w:rPr>
          <w:rStyle w:val="HTMLCode"/>
          <w:rFonts w:ascii="Times New Roman" w:eastAsiaTheme="minorEastAsia" w:hAnsi="Times New Roman" w:cs="Times New Roman"/>
        </w:rPr>
        <w:t>"g"</w:t>
      </w:r>
      <w:r w:rsidRPr="009618AE">
        <w:rPr>
          <w:rFonts w:cs="Times New Roman"/>
        </w:rPr>
        <w:t xml:space="preserve"> again does not deduct lives or reveal anything new. This ensures fairness in gameplay and avoids punishing repeated guesses.</w:t>
      </w:r>
    </w:p>
    <w:p w:rsidR="00CD434D" w:rsidRPr="009618AE" w:rsidRDefault="00942DA5" w:rsidP="004D391D">
      <w:pPr>
        <w:pStyle w:val="Heading2"/>
        <w:rPr>
          <w:rFonts w:ascii="Times New Roman" w:hAnsi="Times New Roman" w:cs="Times New Roman"/>
          <w:color w:val="auto"/>
        </w:rPr>
      </w:pPr>
      <w:bookmarkStart w:id="6" w:name="_Toc207886576"/>
      <w:r w:rsidRPr="009618AE">
        <w:rPr>
          <w:rFonts w:ascii="Times New Roman" w:hAnsi="Times New Roman" w:cs="Times New Roman"/>
          <w:color w:val="auto"/>
        </w:rPr>
        <w:t>Workflow</w:t>
      </w:r>
      <w:bookmarkEnd w:id="6"/>
    </w:p>
    <w:p w:rsidR="00620934" w:rsidRPr="009618AE" w:rsidRDefault="00942DA5" w:rsidP="002165D9">
      <w:pPr>
        <w:spacing w:line="240" w:lineRule="auto"/>
        <w:rPr>
          <w:rFonts w:cs="Times New Roman"/>
        </w:rPr>
      </w:pPr>
      <w:r w:rsidRPr="009618AE">
        <w:rPr>
          <w:rFonts w:cs="Times New Roman"/>
        </w:rPr>
        <w:t>The workflow followed a simplified software engineering process with iterative cycles of requirements understanding, design, coding, and testing. Test-Driven Development (TDD) was applied, where unit tests were written and run alongside the development of core logic.</w:t>
      </w:r>
    </w:p>
    <w:p w:rsidR="00620934" w:rsidRPr="009618AE" w:rsidRDefault="00620934" w:rsidP="001C1029">
      <w:pPr>
        <w:rPr>
          <w:rFonts w:cs="Times New Roman"/>
        </w:rPr>
      </w:pPr>
      <w:r w:rsidRPr="009618AE">
        <w:rPr>
          <w:rFonts w:cs="Times New Roman"/>
          <w:b/>
        </w:rPr>
        <w:t>Project Workflow Diagram</w:t>
      </w:r>
      <w:r w:rsidRPr="009618AE">
        <w:rPr>
          <w:rFonts w:cs="Times New Roman"/>
        </w:rPr>
        <w:t>:</w:t>
      </w:r>
    </w:p>
    <w:p w:rsidR="00620934" w:rsidRPr="009618AE" w:rsidRDefault="00620934" w:rsidP="002165D9">
      <w:pPr>
        <w:spacing w:line="240" w:lineRule="auto"/>
        <w:rPr>
          <w:rFonts w:cs="Times New Roman"/>
        </w:rPr>
      </w:pPr>
    </w:p>
    <w:p w:rsidR="00620934"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712000" behindDoc="0" locked="0" layoutInCell="1" allowOverlap="1" wp14:anchorId="2AC794D7" wp14:editId="45A5CD2E">
                <wp:simplePos x="0" y="0"/>
                <wp:positionH relativeFrom="column">
                  <wp:posOffset>2959321</wp:posOffset>
                </wp:positionH>
                <wp:positionV relativeFrom="paragraph">
                  <wp:posOffset>166591</wp:posOffset>
                </wp:positionV>
                <wp:extent cx="302150" cy="0"/>
                <wp:effectExtent l="38100" t="76200" r="22225" b="133350"/>
                <wp:wrapNone/>
                <wp:docPr id="13" name="Straight Arrow Connector 13"/>
                <wp:cNvGraphicFramePr/>
                <a:graphic xmlns:a="http://schemas.openxmlformats.org/drawingml/2006/main">
                  <a:graphicData uri="http://schemas.microsoft.com/office/word/2010/wordprocessingShape">
                    <wps:wsp>
                      <wps:cNvCnPr/>
                      <wps:spPr>
                        <a:xfrm>
                          <a:off x="0" y="0"/>
                          <a:ext cx="302150" cy="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620F761" id="_x0000_t32" coordsize="21600,21600" o:spt="32" o:oned="t" path="m,l21600,21600e" filled="f">
                <v:path arrowok="t" fillok="f" o:connecttype="none"/>
                <o:lock v:ext="edit" shapetype="t"/>
              </v:shapetype>
              <v:shape id="Straight Arrow Connector 13" o:spid="_x0000_s1026" type="#_x0000_t32" style="position:absolute;margin-left:233pt;margin-top:13.1pt;width:23.8pt;height:0;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706880" behindDoc="0" locked="0" layoutInCell="1" allowOverlap="1">
                <wp:simplePos x="0" y="0"/>
                <wp:positionH relativeFrom="column">
                  <wp:posOffset>1425271</wp:posOffset>
                </wp:positionH>
                <wp:positionV relativeFrom="paragraph">
                  <wp:posOffset>199169</wp:posOffset>
                </wp:positionV>
                <wp:extent cx="302150" cy="0"/>
                <wp:effectExtent l="38100" t="76200" r="22225" b="133350"/>
                <wp:wrapNone/>
                <wp:docPr id="12" name="Straight Arrow Connector 12"/>
                <wp:cNvGraphicFramePr/>
                <a:graphic xmlns:a="http://schemas.openxmlformats.org/drawingml/2006/main">
                  <a:graphicData uri="http://schemas.microsoft.com/office/word/2010/wordprocessingShape">
                    <wps:wsp>
                      <wps:cNvCnPr/>
                      <wps:spPr>
                        <a:xfrm>
                          <a:off x="0" y="0"/>
                          <a:ext cx="302150" cy="0"/>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350108" id="Straight Arrow Connector 12" o:spid="_x0000_s1026" type="#_x0000_t32" style="position:absolute;margin-left:112.25pt;margin-top:15.7pt;width:23.8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44416" behindDoc="0" locked="0" layoutInCell="1" allowOverlap="1" wp14:anchorId="7BC31F40" wp14:editId="0792C686">
                <wp:simplePos x="0" y="0"/>
                <wp:positionH relativeFrom="column">
                  <wp:posOffset>3261360</wp:posOffset>
                </wp:positionH>
                <wp:positionV relativeFrom="paragraph">
                  <wp:posOffset>7620</wp:posOffset>
                </wp:positionV>
                <wp:extent cx="2671445" cy="308610"/>
                <wp:effectExtent l="0" t="0" r="14605" b="15240"/>
                <wp:wrapNone/>
                <wp:docPr id="3" name="Rectangle 3"/>
                <wp:cNvGraphicFramePr/>
                <a:graphic xmlns:a="http://schemas.openxmlformats.org/drawingml/2006/main">
                  <a:graphicData uri="http://schemas.microsoft.com/office/word/2010/wordprocessingShape">
                    <wps:wsp>
                      <wps:cNvSpPr/>
                      <wps:spPr>
                        <a:xfrm>
                          <a:off x="0" y="0"/>
                          <a:ext cx="2671445" cy="30861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 xml:space="preserve">Implementation (Core Logic &amp; GUI)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1F40" id="Rectangle 3" o:spid="_x0000_s1027" style="position:absolute;margin-left:256.8pt;margin-top:.6pt;width:210.35pt;height:24.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" fillcolor="white [3201]" strokecolor="black [3213]" strokeweight=".25pt">
                <v:textbox>
                  <w:txbxContent>
                    <w:p w:rsidR="00620934" w:rsidRDefault="00620934" w:rsidP="00620934">
                      <w:pPr>
                        <w:jc w:val="center"/>
                      </w:pPr>
                      <w:r>
                        <w:t xml:space="preserve">Implementation (Core Logic &amp; GUI)  </w:t>
                      </w:r>
                    </w:p>
                  </w:txbxContent>
                </v:textbox>
              </v:rect>
            </w:pict>
          </mc:Fallback>
        </mc:AlternateContent>
      </w:r>
      <w:r w:rsidRPr="009618AE">
        <w:rPr>
          <w:rFonts w:cs="Times New Roman"/>
          <w:noProof/>
        </w:rPr>
        <mc:AlternateContent>
          <mc:Choice Requires="wps">
            <w:drawing>
              <wp:anchor distT="0" distB="0" distL="114300" distR="114300" simplePos="0" relativeHeight="251617792" behindDoc="0" locked="0" layoutInCell="1" allowOverlap="1" wp14:anchorId="24D6C84A" wp14:editId="5ECE8EE8">
                <wp:simplePos x="0" y="0"/>
                <wp:positionH relativeFrom="column">
                  <wp:posOffset>1727117</wp:posOffset>
                </wp:positionH>
                <wp:positionV relativeFrom="paragraph">
                  <wp:posOffset>8227</wp:posOffset>
                </wp:positionV>
                <wp:extent cx="1232452" cy="309217"/>
                <wp:effectExtent l="0" t="0" r="25400" b="15240"/>
                <wp:wrapNone/>
                <wp:docPr id="2" name="Rectangle 2"/>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6C84A" id="Rectangle 2" o:spid="_x0000_s1028" style="position:absolute;margin-left:136pt;margin-top:.65pt;width:97.05pt;height:24.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" fillcolor="white [3201]" strokecolor="black [3213]" strokeweight=".25pt">
                <v:textbox>
                  <w:txbxContent>
                    <w:p w:rsidR="00620934" w:rsidRDefault="00620934" w:rsidP="00620934">
                      <w:pPr>
                        <w:jc w:val="center"/>
                      </w:pPr>
                      <w:r>
                        <w:t>Design</w:t>
                      </w:r>
                    </w:p>
                  </w:txbxContent>
                </v:textbox>
              </v:rect>
            </w:pict>
          </mc:Fallback>
        </mc:AlternateContent>
      </w:r>
      <w:r w:rsidRPr="009618AE">
        <w:rPr>
          <w:rFonts w:cs="Times New Roman"/>
          <w:noProof/>
        </w:rPr>
        <mc:AlternateContent>
          <mc:Choice Requires="wps">
            <w:drawing>
              <wp:anchor distT="0" distB="0" distL="114300" distR="114300" simplePos="0" relativeHeight="251596288" behindDoc="0" locked="0" layoutInCell="1" allowOverlap="1" wp14:anchorId="354D33D2" wp14:editId="6DC9DB73">
                <wp:simplePos x="0" y="0"/>
                <wp:positionH relativeFrom="column">
                  <wp:posOffset>2540</wp:posOffset>
                </wp:positionH>
                <wp:positionV relativeFrom="paragraph">
                  <wp:posOffset>8255</wp:posOffset>
                </wp:positionV>
                <wp:extent cx="1414780" cy="325120"/>
                <wp:effectExtent l="0" t="0" r="13970" b="17780"/>
                <wp:wrapNone/>
                <wp:docPr id="1" name="Rectangle 1"/>
                <wp:cNvGraphicFramePr/>
                <a:graphic xmlns:a="http://schemas.openxmlformats.org/drawingml/2006/main">
                  <a:graphicData uri="http://schemas.microsoft.com/office/word/2010/wordprocessingShape">
                    <wps:wsp>
                      <wps:cNvSpPr/>
                      <wps:spPr>
                        <a:xfrm>
                          <a:off x="0" y="0"/>
                          <a:ext cx="1414780" cy="32512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33D2" id="Rectangle 1" o:spid="_x0000_s1029" style="position:absolute;margin-left:.2pt;margin-top:.65pt;width:111.4pt;height:25.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" fillcolor="white [3201]" strokecolor="black [3213]" strokeweight=".25pt">
                <v:textbox>
                  <w:txbxContent>
                    <w:p w:rsidR="00620934" w:rsidRDefault="00620934" w:rsidP="00620934">
                      <w:pPr>
                        <w:jc w:val="center"/>
                      </w:pPr>
                      <w:r>
                        <w:t>Requirements</w:t>
                      </w:r>
                    </w:p>
                  </w:txbxContent>
                </v:textbox>
              </v:rect>
            </w:pict>
          </mc:Fallback>
        </mc:AlternateContent>
      </w:r>
    </w:p>
    <w:p w:rsidR="00620934"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718144" behindDoc="0" locked="0" layoutInCell="1" allowOverlap="1" wp14:anchorId="14C521F7" wp14:editId="69B4C9A2">
                <wp:simplePos x="0" y="0"/>
                <wp:positionH relativeFrom="column">
                  <wp:posOffset>4660983</wp:posOffset>
                </wp:positionH>
                <wp:positionV relativeFrom="paragraph">
                  <wp:posOffset>31198</wp:posOffset>
                </wp:positionV>
                <wp:extent cx="0" cy="294198"/>
                <wp:effectExtent l="95250" t="19050" r="95250" b="86995"/>
                <wp:wrapNone/>
                <wp:docPr id="14" name="Straight Arrow Connector 14"/>
                <wp:cNvGraphicFramePr/>
                <a:graphic xmlns:a="http://schemas.openxmlformats.org/drawingml/2006/main">
                  <a:graphicData uri="http://schemas.microsoft.com/office/word/2010/wordprocessingShape">
                    <wps:wsp>
                      <wps:cNvCnPr/>
                      <wps:spPr>
                        <a:xfrm>
                          <a:off x="0" y="0"/>
                          <a:ext cx="0" cy="294198"/>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C6149" id="Straight Arrow Connector 14" o:spid="_x0000_s1026" type="#_x0000_t32" style="position:absolute;margin-left:367pt;margin-top:2.45pt;width:0;height:23.1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" strokecolor="black [3200]">
                <v:stroke endarrow="block"/>
                <v:shadow on="t" color="black" opacity="24903f" origin=",.5" offset="0,.55556mm"/>
              </v:shape>
            </w:pict>
          </mc:Fallback>
        </mc:AlternateContent>
      </w:r>
    </w:p>
    <w:p w:rsidR="001C1029" w:rsidRPr="009618AE" w:rsidRDefault="001C1029" w:rsidP="002165D9">
      <w:pPr>
        <w:spacing w:line="240" w:lineRule="auto"/>
        <w:rPr>
          <w:rFonts w:cs="Times New Roman"/>
        </w:rPr>
      </w:pPr>
      <w:r w:rsidRPr="009618AE">
        <w:rPr>
          <w:rFonts w:cs="Times New Roman"/>
          <w:noProof/>
        </w:rPr>
        <mc:AlternateContent>
          <mc:Choice Requires="wps">
            <w:drawing>
              <wp:anchor distT="0" distB="0" distL="114300" distR="114300" simplePos="0" relativeHeight="251650560" behindDoc="0" locked="0" layoutInCell="1" allowOverlap="1" wp14:anchorId="36DEBE66" wp14:editId="1A3B1F61">
                <wp:simplePos x="0" y="0"/>
                <wp:positionH relativeFrom="column">
                  <wp:posOffset>1980896</wp:posOffset>
                </wp:positionH>
                <wp:positionV relativeFrom="paragraph">
                  <wp:posOffset>198120</wp:posOffset>
                </wp:positionV>
                <wp:extent cx="373711" cy="331"/>
                <wp:effectExtent l="57150" t="76200" r="0" b="133350"/>
                <wp:wrapNone/>
                <wp:docPr id="17" name="Straight Arrow Connector 17"/>
                <wp:cNvGraphicFramePr/>
                <a:graphic xmlns:a="http://schemas.openxmlformats.org/drawingml/2006/main">
                  <a:graphicData uri="http://schemas.microsoft.com/office/word/2010/wordprocessingShape">
                    <wps:wsp>
                      <wps:cNvCnPr/>
                      <wps:spPr>
                        <a:xfrm flipH="1" flipV="1">
                          <a:off x="0" y="0"/>
                          <a:ext cx="373711" cy="331"/>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85284" id="Straight Arrow Connector 17" o:spid="_x0000_s1026" type="#_x0000_t32" style="position:absolute;margin-left:156pt;margin-top:15.6pt;width:29.45pt;height:.0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47488" behindDoc="0" locked="0" layoutInCell="1" allowOverlap="1">
                <wp:simplePos x="0" y="0"/>
                <wp:positionH relativeFrom="column">
                  <wp:posOffset>3587474</wp:posOffset>
                </wp:positionH>
                <wp:positionV relativeFrom="paragraph">
                  <wp:posOffset>198948</wp:posOffset>
                </wp:positionV>
                <wp:extent cx="414020" cy="7952"/>
                <wp:effectExtent l="57150" t="57150" r="0" b="125730"/>
                <wp:wrapNone/>
                <wp:docPr id="16" name="Straight Arrow Connector 16"/>
                <wp:cNvGraphicFramePr/>
                <a:graphic xmlns:a="http://schemas.openxmlformats.org/drawingml/2006/main">
                  <a:graphicData uri="http://schemas.microsoft.com/office/word/2010/wordprocessingShape">
                    <wps:wsp>
                      <wps:cNvCnPr/>
                      <wps:spPr>
                        <a:xfrm flipH="1">
                          <a:off x="0" y="0"/>
                          <a:ext cx="414020" cy="7952"/>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EA6C84" id="Straight Arrow Connector 16" o:spid="_x0000_s1026" type="#_x0000_t32" style="position:absolute;margin-left:282.5pt;margin-top:15.65pt;width:32.6pt;height:.65pt;flip:x;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" strokecolor="black [3200]">
                <v:stroke endarrow="block"/>
                <v:shadow on="t" color="black" opacity="24903f" origin=",.5" offset="0,.55556mm"/>
              </v:shape>
            </w:pict>
          </mc:Fallback>
        </mc:AlternateContent>
      </w:r>
      <w:r w:rsidRPr="009618AE">
        <w:rPr>
          <w:rFonts w:cs="Times New Roman"/>
          <w:noProof/>
        </w:rPr>
        <mc:AlternateContent>
          <mc:Choice Requires="wps">
            <w:drawing>
              <wp:anchor distT="0" distB="0" distL="114300" distR="114300" simplePos="0" relativeHeight="251668992" behindDoc="0" locked="0" layoutInCell="1" allowOverlap="1" wp14:anchorId="681108BF" wp14:editId="708978D4">
                <wp:simplePos x="0" y="0"/>
                <wp:positionH relativeFrom="column">
                  <wp:posOffset>4008617</wp:posOffset>
                </wp:positionH>
                <wp:positionV relativeFrom="paragraph">
                  <wp:posOffset>8227</wp:posOffset>
                </wp:positionV>
                <wp:extent cx="1232452" cy="309217"/>
                <wp:effectExtent l="0" t="0" r="25400" b="15240"/>
                <wp:wrapNone/>
                <wp:docPr id="4" name="Rectangle 4"/>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108BF" id="Rectangle 4" o:spid="_x0000_s1030" style="position:absolute;margin-left:315.65pt;margin-top:.65pt;width:97.05pt;height:24.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" fillcolor="white [3201]" strokecolor="black [3213]" strokeweight=".25pt">
                <v:textbox>
                  <w:txbxContent>
                    <w:p w:rsidR="00620934" w:rsidRDefault="00620934" w:rsidP="00620934">
                      <w:pPr>
                        <w:jc w:val="center"/>
                      </w:pPr>
                      <w:r>
                        <w:t>Unit Testing</w:t>
                      </w:r>
                    </w:p>
                  </w:txbxContent>
                </v:textbox>
              </v:rect>
            </w:pict>
          </mc:Fallback>
        </mc:AlternateContent>
      </w:r>
      <w:r w:rsidRPr="009618AE">
        <w:rPr>
          <w:rFonts w:cs="Times New Roman"/>
          <w:noProof/>
        </w:rPr>
        <mc:AlternateContent>
          <mc:Choice Requires="wps">
            <w:drawing>
              <wp:anchor distT="0" distB="0" distL="114300" distR="114300" simplePos="0" relativeHeight="251687424" behindDoc="0" locked="0" layoutInCell="1" allowOverlap="1" wp14:anchorId="1533D77B" wp14:editId="00DE37D8">
                <wp:simplePos x="0" y="0"/>
                <wp:positionH relativeFrom="column">
                  <wp:posOffset>2354277</wp:posOffset>
                </wp:positionH>
                <wp:positionV relativeFrom="paragraph">
                  <wp:posOffset>39067</wp:posOffset>
                </wp:positionV>
                <wp:extent cx="1232452" cy="309217"/>
                <wp:effectExtent l="0" t="0" r="25400" b="15240"/>
                <wp:wrapNone/>
                <wp:docPr id="5" name="Rectangle 5"/>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3D77B" id="Rectangle 5" o:spid="_x0000_s1031" style="position:absolute;margin-left:185.4pt;margin-top:3.1pt;width:97.05pt;height:24.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" fillcolor="white [3201]" strokecolor="black [3213]" strokeweight=".25pt">
                <v:textbox>
                  <w:txbxContent>
                    <w:p w:rsidR="00620934" w:rsidRDefault="00620934" w:rsidP="00620934">
                      <w:pPr>
                        <w:jc w:val="center"/>
                      </w:pPr>
                      <w:r>
                        <w:t>Integration</w:t>
                      </w:r>
                    </w:p>
                  </w:txbxContent>
                </v:textbox>
              </v:rect>
            </w:pict>
          </mc:Fallback>
        </mc:AlternateContent>
      </w:r>
      <w:r w:rsidRPr="009618AE">
        <w:rPr>
          <w:rFonts w:cs="Times New Roman"/>
          <w:noProof/>
        </w:rPr>
        <mc:AlternateContent>
          <mc:Choice Requires="wps">
            <w:drawing>
              <wp:anchor distT="0" distB="0" distL="114300" distR="114300" simplePos="0" relativeHeight="251701760" behindDoc="0" locked="0" layoutInCell="1" allowOverlap="1" wp14:anchorId="73F4B4A6" wp14:editId="0DC33779">
                <wp:simplePos x="0" y="0"/>
                <wp:positionH relativeFrom="column">
                  <wp:posOffset>763519</wp:posOffset>
                </wp:positionH>
                <wp:positionV relativeFrom="paragraph">
                  <wp:posOffset>22197</wp:posOffset>
                </wp:positionV>
                <wp:extent cx="1232452" cy="309217"/>
                <wp:effectExtent l="0" t="0" r="25400" b="15240"/>
                <wp:wrapNone/>
                <wp:docPr id="6" name="Rectangle 6"/>
                <wp:cNvGraphicFramePr/>
                <a:graphic xmlns:a="http://schemas.openxmlformats.org/drawingml/2006/main">
                  <a:graphicData uri="http://schemas.microsoft.com/office/word/2010/wordprocessingShape">
                    <wps:wsp>
                      <wps:cNvSpPr/>
                      <wps:spPr>
                        <a:xfrm>
                          <a:off x="0" y="0"/>
                          <a:ext cx="1232452" cy="30921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620934" w:rsidRDefault="00620934" w:rsidP="00620934">
                            <w:pPr>
                              <w:jc w:val="center"/>
                            </w:pPr>
                            <w:r>
                              <w:t>Final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4B4A6" id="Rectangle 6" o:spid="_x0000_s1032" style="position:absolute;margin-left:60.1pt;margin-top:1.75pt;width:97.05pt;height:24.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" fillcolor="white [3201]" strokecolor="black [3213]" strokeweight=".25pt">
                <v:textbox>
                  <w:txbxContent>
                    <w:p w:rsidR="00620934" w:rsidRDefault="00620934" w:rsidP="00620934">
                      <w:pPr>
                        <w:jc w:val="center"/>
                      </w:pPr>
                      <w:r>
                        <w:t>Final Testing</w:t>
                      </w:r>
                    </w:p>
                  </w:txbxContent>
                </v:textbox>
              </v:rect>
            </w:pict>
          </mc:Fallback>
        </mc:AlternateContent>
      </w:r>
    </w:p>
    <w:p w:rsidR="001C1029" w:rsidRPr="009618AE" w:rsidRDefault="001C1029" w:rsidP="002165D9">
      <w:pPr>
        <w:spacing w:line="240" w:lineRule="auto"/>
        <w:rPr>
          <w:rFonts w:cs="Times New Roman"/>
        </w:rPr>
      </w:pPr>
    </w:p>
    <w:p w:rsidR="00CD434D" w:rsidRPr="009618AE" w:rsidRDefault="00942DA5" w:rsidP="001C1029">
      <w:pPr>
        <w:pStyle w:val="Heading2"/>
        <w:rPr>
          <w:rFonts w:ascii="Times New Roman" w:hAnsi="Times New Roman" w:cs="Times New Roman"/>
          <w:color w:val="auto"/>
        </w:rPr>
      </w:pPr>
      <w:bookmarkStart w:id="7" w:name="_Toc207886577"/>
      <w:r w:rsidRPr="009618AE">
        <w:rPr>
          <w:rFonts w:ascii="Times New Roman" w:hAnsi="Times New Roman" w:cs="Times New Roman"/>
          <w:color w:val="auto"/>
        </w:rPr>
        <w:t>Test Cases</w:t>
      </w:r>
      <w:bookmarkEnd w:id="7"/>
    </w:p>
    <w:p w:rsidR="00CD434D" w:rsidRPr="009618AE" w:rsidRDefault="00942DA5" w:rsidP="002165D9">
      <w:pPr>
        <w:spacing w:line="240" w:lineRule="auto"/>
        <w:rPr>
          <w:rFonts w:cs="Times New Roman"/>
        </w:rPr>
      </w:pPr>
      <w:r w:rsidRPr="009618AE">
        <w:rPr>
          <w:rFonts w:cs="Times New Roman"/>
        </w:rPr>
        <w:t xml:space="preserve">The following table </w:t>
      </w:r>
      <w:r w:rsidR="002008F0" w:rsidRPr="009618AE">
        <w:rPr>
          <w:rFonts w:cs="Times New Roman"/>
        </w:rPr>
        <w:t>summarizes</w:t>
      </w:r>
      <w:r w:rsidRPr="009618AE">
        <w:rPr>
          <w:rFonts w:cs="Times New Roman"/>
        </w:rPr>
        <w:t xml:space="preserve"> key unit test cases executed using Python unittest: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Test Case</w:t>
            </w:r>
          </w:p>
        </w:tc>
        <w:tc>
          <w:tcPr>
            <w:tcW w:w="2160" w:type="dxa"/>
          </w:tcPr>
          <w:p w:rsidR="00CD434D" w:rsidRPr="009618AE" w:rsidRDefault="00942DA5" w:rsidP="002165D9">
            <w:pPr>
              <w:spacing w:line="240" w:lineRule="auto"/>
              <w:rPr>
                <w:rFonts w:cs="Times New Roman"/>
              </w:rPr>
            </w:pPr>
            <w:r w:rsidRPr="009618AE">
              <w:rPr>
                <w:rFonts w:cs="Times New Roman"/>
              </w:rPr>
              <w:t>Description</w:t>
            </w:r>
          </w:p>
        </w:tc>
        <w:tc>
          <w:tcPr>
            <w:tcW w:w="2160" w:type="dxa"/>
          </w:tcPr>
          <w:p w:rsidR="00CD434D" w:rsidRPr="009618AE" w:rsidRDefault="00942DA5" w:rsidP="002165D9">
            <w:pPr>
              <w:spacing w:line="240" w:lineRule="auto"/>
              <w:rPr>
                <w:rFonts w:cs="Times New Roman"/>
              </w:rPr>
            </w:pPr>
            <w:r w:rsidRPr="009618AE">
              <w:rPr>
                <w:rFonts w:cs="Times New Roman"/>
              </w:rPr>
              <w:t>Expected Result</w:t>
            </w:r>
          </w:p>
        </w:tc>
        <w:tc>
          <w:tcPr>
            <w:tcW w:w="2160" w:type="dxa"/>
          </w:tcPr>
          <w:p w:rsidR="00CD434D" w:rsidRPr="009618AE" w:rsidRDefault="00942DA5" w:rsidP="002165D9">
            <w:pPr>
              <w:spacing w:line="240" w:lineRule="auto"/>
              <w:rPr>
                <w:rFonts w:cs="Times New Roman"/>
              </w:rPr>
            </w:pPr>
            <w:r w:rsidRPr="009618AE">
              <w:rPr>
                <w:rFonts w:cs="Times New Roman"/>
              </w:rPr>
              <w:t>Outcome</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TC1</w:t>
            </w:r>
          </w:p>
        </w:tc>
        <w:tc>
          <w:tcPr>
            <w:tcW w:w="2160" w:type="dxa"/>
          </w:tcPr>
          <w:p w:rsidR="00CD434D" w:rsidRPr="009618AE" w:rsidRDefault="00942DA5" w:rsidP="002165D9">
            <w:pPr>
              <w:spacing w:line="240" w:lineRule="auto"/>
              <w:rPr>
                <w:rFonts w:cs="Times New Roman"/>
              </w:rPr>
            </w:pPr>
            <w:r w:rsidRPr="009618AE">
              <w:rPr>
                <w:rFonts w:cs="Times New Roman"/>
              </w:rPr>
              <w:t>Validate dictionaries not empty</w:t>
            </w:r>
          </w:p>
        </w:tc>
        <w:tc>
          <w:tcPr>
            <w:tcW w:w="2160" w:type="dxa"/>
          </w:tcPr>
          <w:p w:rsidR="00CD434D" w:rsidRPr="009618AE" w:rsidRDefault="00942DA5" w:rsidP="002165D9">
            <w:pPr>
              <w:spacing w:line="240" w:lineRule="auto"/>
              <w:rPr>
                <w:rFonts w:cs="Times New Roman"/>
              </w:rPr>
            </w:pPr>
            <w:r w:rsidRPr="009618AE">
              <w:rPr>
                <w:rFonts w:cs="Times New Roman"/>
              </w:rPr>
              <w:t>Dictionaries contain tech words/phrases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TC2</w:t>
            </w:r>
          </w:p>
        </w:tc>
        <w:tc>
          <w:tcPr>
            <w:tcW w:w="2160" w:type="dxa"/>
          </w:tcPr>
          <w:p w:rsidR="00CD434D" w:rsidRPr="009618AE" w:rsidRDefault="00942DA5" w:rsidP="002165D9">
            <w:pPr>
              <w:spacing w:line="240" w:lineRule="auto"/>
              <w:rPr>
                <w:rFonts w:cs="Times New Roman"/>
              </w:rPr>
            </w:pPr>
            <w:r w:rsidRPr="009618AE">
              <w:rPr>
                <w:rFonts w:cs="Times New Roman"/>
              </w:rPr>
              <w:t>Basic level answer selection</w:t>
            </w:r>
          </w:p>
        </w:tc>
        <w:tc>
          <w:tcPr>
            <w:tcW w:w="2160" w:type="dxa"/>
          </w:tcPr>
          <w:p w:rsidR="00CD434D" w:rsidRPr="009618AE" w:rsidRDefault="00942DA5" w:rsidP="002165D9">
            <w:pPr>
              <w:spacing w:line="240" w:lineRule="auto"/>
              <w:rPr>
                <w:rFonts w:cs="Times New Roman"/>
              </w:rPr>
            </w:pPr>
            <w:r w:rsidRPr="009618AE">
              <w:rPr>
                <w:rFonts w:cs="Times New Roman"/>
              </w:rPr>
              <w:t>Answer chosen from TECH_WORDS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TC3</w:t>
            </w:r>
          </w:p>
        </w:tc>
        <w:tc>
          <w:tcPr>
            <w:tcW w:w="2160" w:type="dxa"/>
          </w:tcPr>
          <w:p w:rsidR="00CD434D" w:rsidRPr="009618AE" w:rsidRDefault="00942DA5" w:rsidP="002165D9">
            <w:pPr>
              <w:spacing w:line="240" w:lineRule="auto"/>
              <w:rPr>
                <w:rFonts w:cs="Times New Roman"/>
              </w:rPr>
            </w:pPr>
            <w:r w:rsidRPr="009618AE">
              <w:rPr>
                <w:rFonts w:cs="Times New Roman"/>
              </w:rPr>
              <w:t>Intermediate level answer selection</w:t>
            </w:r>
          </w:p>
        </w:tc>
        <w:tc>
          <w:tcPr>
            <w:tcW w:w="2160" w:type="dxa"/>
          </w:tcPr>
          <w:p w:rsidR="00CD434D" w:rsidRPr="009618AE" w:rsidRDefault="00942DA5" w:rsidP="002165D9">
            <w:pPr>
              <w:spacing w:line="240" w:lineRule="auto"/>
              <w:rPr>
                <w:rFonts w:cs="Times New Roman"/>
              </w:rPr>
            </w:pPr>
            <w:r w:rsidRPr="009618AE">
              <w:rPr>
                <w:rFonts w:cs="Times New Roman"/>
              </w:rPr>
              <w:t>Answer chosen from TECH_PHRASES</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lastRenderedPageBreak/>
              <w:t>TC4</w:t>
            </w:r>
          </w:p>
        </w:tc>
        <w:tc>
          <w:tcPr>
            <w:tcW w:w="2160" w:type="dxa"/>
          </w:tcPr>
          <w:p w:rsidR="00CD434D" w:rsidRPr="009618AE" w:rsidRDefault="00942DA5" w:rsidP="002165D9">
            <w:pPr>
              <w:spacing w:line="240" w:lineRule="auto"/>
              <w:rPr>
                <w:rFonts w:cs="Times New Roman"/>
              </w:rPr>
            </w:pPr>
            <w:r w:rsidRPr="009618AE">
              <w:rPr>
                <w:rFonts w:cs="Times New Roman"/>
              </w:rPr>
              <w:t>Correct guess reveals letters</w:t>
            </w:r>
          </w:p>
        </w:tc>
        <w:tc>
          <w:tcPr>
            <w:tcW w:w="2160" w:type="dxa"/>
          </w:tcPr>
          <w:p w:rsidR="00CD434D" w:rsidRPr="009618AE" w:rsidRDefault="00942DA5" w:rsidP="002165D9">
            <w:pPr>
              <w:spacing w:line="240" w:lineRule="auto"/>
              <w:rPr>
                <w:rFonts w:cs="Times New Roman"/>
              </w:rPr>
            </w:pPr>
            <w:r w:rsidRPr="009618AE">
              <w:rPr>
                <w:rFonts w:cs="Times New Roman"/>
              </w:rPr>
              <w:t>All positions of guessed letter revealed</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TC5</w:t>
            </w:r>
          </w:p>
        </w:tc>
        <w:tc>
          <w:tcPr>
            <w:tcW w:w="2160" w:type="dxa"/>
          </w:tcPr>
          <w:p w:rsidR="00CD434D" w:rsidRPr="009618AE" w:rsidRDefault="00942DA5" w:rsidP="002165D9">
            <w:pPr>
              <w:spacing w:line="240" w:lineRule="auto"/>
              <w:rPr>
                <w:rFonts w:cs="Times New Roman"/>
              </w:rPr>
            </w:pPr>
            <w:r w:rsidRPr="009618AE">
              <w:rPr>
                <w:rFonts w:cs="Times New Roman"/>
              </w:rPr>
              <w:t>Wrong guess deducts a life</w:t>
            </w:r>
          </w:p>
        </w:tc>
        <w:tc>
          <w:tcPr>
            <w:tcW w:w="2160" w:type="dxa"/>
          </w:tcPr>
          <w:p w:rsidR="00CD434D" w:rsidRPr="009618AE" w:rsidRDefault="00942DA5" w:rsidP="002165D9">
            <w:pPr>
              <w:spacing w:line="240" w:lineRule="auto"/>
              <w:rPr>
                <w:rFonts w:cs="Times New Roman"/>
              </w:rPr>
            </w:pPr>
            <w:r w:rsidRPr="009618AE">
              <w:rPr>
                <w:rFonts w:cs="Times New Roman"/>
              </w:rPr>
              <w:t>Life count decreases by 1</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TC6</w:t>
            </w:r>
          </w:p>
        </w:tc>
        <w:tc>
          <w:tcPr>
            <w:tcW w:w="2160" w:type="dxa"/>
          </w:tcPr>
          <w:p w:rsidR="00CD434D" w:rsidRPr="009618AE" w:rsidRDefault="00942DA5" w:rsidP="002165D9">
            <w:pPr>
              <w:spacing w:line="240" w:lineRule="auto"/>
              <w:rPr>
                <w:rFonts w:cs="Times New Roman"/>
              </w:rPr>
            </w:pPr>
            <w:r w:rsidRPr="009618AE">
              <w:rPr>
                <w:rFonts w:cs="Times New Roman"/>
              </w:rPr>
              <w:t>Repeated guess no penalty</w:t>
            </w:r>
          </w:p>
        </w:tc>
        <w:tc>
          <w:tcPr>
            <w:tcW w:w="2160" w:type="dxa"/>
          </w:tcPr>
          <w:p w:rsidR="00CD434D" w:rsidRPr="009618AE" w:rsidRDefault="00942DA5" w:rsidP="002165D9">
            <w:pPr>
              <w:spacing w:line="240" w:lineRule="auto"/>
              <w:rPr>
                <w:rFonts w:cs="Times New Roman"/>
              </w:rPr>
            </w:pPr>
            <w:r w:rsidRPr="009618AE">
              <w:rPr>
                <w:rFonts w:cs="Times New Roman"/>
              </w:rPr>
              <w:t>Lives remain same, no new reveal</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TC7</w:t>
            </w:r>
          </w:p>
        </w:tc>
        <w:tc>
          <w:tcPr>
            <w:tcW w:w="2160" w:type="dxa"/>
          </w:tcPr>
          <w:p w:rsidR="00CD434D" w:rsidRPr="009618AE" w:rsidRDefault="00942DA5" w:rsidP="002165D9">
            <w:pPr>
              <w:spacing w:line="240" w:lineRule="auto"/>
              <w:rPr>
                <w:rFonts w:cs="Times New Roman"/>
              </w:rPr>
            </w:pPr>
            <w:r w:rsidRPr="009618AE">
              <w:rPr>
                <w:rFonts w:cs="Times New Roman"/>
              </w:rPr>
              <w:t>Win condition check</w:t>
            </w:r>
          </w:p>
        </w:tc>
        <w:tc>
          <w:tcPr>
            <w:tcW w:w="2160" w:type="dxa"/>
          </w:tcPr>
          <w:p w:rsidR="00CD434D" w:rsidRPr="009618AE" w:rsidRDefault="00942DA5" w:rsidP="002165D9">
            <w:pPr>
              <w:spacing w:line="240" w:lineRule="auto"/>
              <w:rPr>
                <w:rFonts w:cs="Times New Roman"/>
              </w:rPr>
            </w:pPr>
            <w:r w:rsidRPr="009618AE">
              <w:rPr>
                <w:rFonts w:cs="Times New Roman"/>
              </w:rPr>
              <w:t>Game detects victory when all letters guessed</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942DA5">
        <w:tc>
          <w:tcPr>
            <w:tcW w:w="2160" w:type="dxa"/>
          </w:tcPr>
          <w:p w:rsidR="00CD434D" w:rsidRPr="009618AE" w:rsidRDefault="00942DA5" w:rsidP="002165D9">
            <w:pPr>
              <w:spacing w:line="240" w:lineRule="auto"/>
              <w:rPr>
                <w:rFonts w:cs="Times New Roman"/>
              </w:rPr>
            </w:pPr>
            <w:r w:rsidRPr="009618AE">
              <w:rPr>
                <w:rFonts w:cs="Times New Roman"/>
              </w:rPr>
              <w:t>TC8</w:t>
            </w:r>
          </w:p>
        </w:tc>
        <w:tc>
          <w:tcPr>
            <w:tcW w:w="2160" w:type="dxa"/>
          </w:tcPr>
          <w:p w:rsidR="00CD434D" w:rsidRPr="009618AE" w:rsidRDefault="00942DA5" w:rsidP="002165D9">
            <w:pPr>
              <w:spacing w:line="240" w:lineRule="auto"/>
              <w:rPr>
                <w:rFonts w:cs="Times New Roman"/>
              </w:rPr>
            </w:pPr>
            <w:r w:rsidRPr="009618AE">
              <w:rPr>
                <w:rFonts w:cs="Times New Roman"/>
              </w:rPr>
              <w:t>Lose condition check</w:t>
            </w:r>
          </w:p>
        </w:tc>
        <w:tc>
          <w:tcPr>
            <w:tcW w:w="2160" w:type="dxa"/>
          </w:tcPr>
          <w:p w:rsidR="00CD434D" w:rsidRPr="009618AE" w:rsidRDefault="00942DA5" w:rsidP="002165D9">
            <w:pPr>
              <w:spacing w:line="240" w:lineRule="auto"/>
              <w:rPr>
                <w:rFonts w:cs="Times New Roman"/>
              </w:rPr>
            </w:pPr>
            <w:r w:rsidRPr="009618AE">
              <w:rPr>
                <w:rFonts w:cs="Times New Roman"/>
              </w:rPr>
              <w:t>Game detects loss when lives=0</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r w:rsidR="001C1029" w:rsidRPr="009618AE" w:rsidTr="0030301F">
        <w:trPr>
          <w:trHeight w:val="1061"/>
        </w:trPr>
        <w:tc>
          <w:tcPr>
            <w:tcW w:w="2160" w:type="dxa"/>
          </w:tcPr>
          <w:p w:rsidR="00CD434D" w:rsidRPr="009618AE" w:rsidRDefault="00942DA5" w:rsidP="002165D9">
            <w:pPr>
              <w:spacing w:line="240" w:lineRule="auto"/>
              <w:rPr>
                <w:rFonts w:cs="Times New Roman"/>
              </w:rPr>
            </w:pPr>
            <w:r w:rsidRPr="009618AE">
              <w:rPr>
                <w:rFonts w:cs="Times New Roman"/>
              </w:rPr>
              <w:t>TC9</w:t>
            </w:r>
          </w:p>
        </w:tc>
        <w:tc>
          <w:tcPr>
            <w:tcW w:w="2160" w:type="dxa"/>
          </w:tcPr>
          <w:p w:rsidR="00CD434D" w:rsidRPr="009618AE" w:rsidRDefault="00942DA5" w:rsidP="002165D9">
            <w:pPr>
              <w:spacing w:line="240" w:lineRule="auto"/>
              <w:rPr>
                <w:rFonts w:cs="Times New Roman"/>
              </w:rPr>
            </w:pPr>
            <w:r w:rsidRPr="009618AE">
              <w:rPr>
                <w:rFonts w:cs="Times New Roman"/>
              </w:rPr>
              <w:t>Phrase masking check</w:t>
            </w:r>
          </w:p>
        </w:tc>
        <w:tc>
          <w:tcPr>
            <w:tcW w:w="2160" w:type="dxa"/>
          </w:tcPr>
          <w:p w:rsidR="00CD434D" w:rsidRPr="009618AE" w:rsidRDefault="00942DA5" w:rsidP="002165D9">
            <w:pPr>
              <w:spacing w:line="240" w:lineRule="auto"/>
              <w:rPr>
                <w:rFonts w:cs="Times New Roman"/>
              </w:rPr>
            </w:pPr>
            <w:r w:rsidRPr="009618AE">
              <w:rPr>
                <w:rFonts w:cs="Times New Roman"/>
              </w:rPr>
              <w:t>Spaces remain visible in masked phrase</w:t>
            </w:r>
          </w:p>
        </w:tc>
        <w:tc>
          <w:tcPr>
            <w:tcW w:w="2160" w:type="dxa"/>
          </w:tcPr>
          <w:p w:rsidR="00CD434D" w:rsidRPr="009618AE" w:rsidRDefault="00942DA5" w:rsidP="002165D9">
            <w:pPr>
              <w:spacing w:line="240" w:lineRule="auto"/>
              <w:rPr>
                <w:rFonts w:cs="Times New Roman"/>
              </w:rPr>
            </w:pPr>
            <w:r w:rsidRPr="009618AE">
              <w:rPr>
                <w:rFonts w:cs="Times New Roman"/>
              </w:rPr>
              <w:t>Pass</w:t>
            </w:r>
          </w:p>
        </w:tc>
      </w:tr>
    </w:tbl>
    <w:p w:rsidR="001C1029" w:rsidRPr="009618AE" w:rsidRDefault="001C1029" w:rsidP="002165D9">
      <w:pPr>
        <w:spacing w:line="240" w:lineRule="auto"/>
        <w:rPr>
          <w:rFonts w:cs="Times New Roman"/>
        </w:rPr>
      </w:pPr>
    </w:p>
    <w:p w:rsidR="009A7471" w:rsidRPr="009618AE" w:rsidRDefault="009A7471" w:rsidP="001C1029">
      <w:pPr>
        <w:pStyle w:val="Heading2"/>
        <w:rPr>
          <w:rFonts w:ascii="Times New Roman" w:hAnsi="Times New Roman" w:cs="Times New Roman"/>
          <w:color w:val="auto"/>
        </w:rPr>
      </w:pPr>
      <w:bookmarkStart w:id="8" w:name="_Toc207886578"/>
      <w:r w:rsidRPr="009618AE">
        <w:rPr>
          <w:rFonts w:ascii="Times New Roman" w:hAnsi="Times New Roman" w:cs="Times New Roman"/>
          <w:color w:val="auto"/>
        </w:rPr>
        <w:t>Output and Discussion</w:t>
      </w:r>
      <w:bookmarkEnd w:id="8"/>
    </w:p>
    <w:p w:rsidR="00E30CB2" w:rsidRPr="009618AE" w:rsidRDefault="00E30CB2" w:rsidP="002165D9">
      <w:pPr>
        <w:spacing w:line="240" w:lineRule="auto"/>
        <w:rPr>
          <w:rFonts w:cs="Times New Roman"/>
        </w:rPr>
      </w:pPr>
      <w:r w:rsidRPr="009618AE">
        <w:rPr>
          <w:rFonts w:cs="Times New Roman"/>
        </w:rPr>
        <w:t xml:space="preserve">The pictures of the above discussed </w:t>
      </w:r>
      <w:r w:rsidR="00BB70BC" w:rsidRPr="009618AE">
        <w:rPr>
          <w:rFonts w:cs="Times New Roman"/>
        </w:rPr>
        <w:t>test cases of the game are inserted below along with the visual interface of the game.</w:t>
      </w:r>
    </w:p>
    <w:p w:rsidR="00BB70BC" w:rsidRPr="009618AE" w:rsidRDefault="009A7471" w:rsidP="002165D9">
      <w:pPr>
        <w:keepNext/>
        <w:spacing w:line="240" w:lineRule="auto"/>
        <w:rPr>
          <w:rFonts w:cs="Times New Roman"/>
        </w:rPr>
      </w:pPr>
      <w:r w:rsidRPr="009618AE">
        <w:rPr>
          <w:rFonts w:cs="Times New Roman"/>
          <w:noProof/>
        </w:rPr>
        <w:drawing>
          <wp:inline distT="0" distB="0" distL="0" distR="0" wp14:anchorId="10941598" wp14:editId="5A3986B4">
            <wp:extent cx="6017351" cy="339520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6754" cy="3406155"/>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1</w:t>
      </w:r>
      <w:r w:rsidRPr="009618AE">
        <w:rPr>
          <w:rFonts w:cs="Times New Roman"/>
          <w:color w:val="auto"/>
        </w:rPr>
        <w:fldChar w:fldCharType="end"/>
      </w:r>
      <w:r w:rsidRPr="009618AE">
        <w:rPr>
          <w:rFonts w:cs="Times New Roman"/>
          <w:color w:val="auto"/>
        </w:rPr>
        <w:t xml:space="preserve"> Test cases done on file hangman_logic_test.py</w:t>
      </w:r>
    </w:p>
    <w:p w:rsidR="00BB70BC" w:rsidRPr="009618AE" w:rsidRDefault="009A7471" w:rsidP="002165D9">
      <w:pPr>
        <w:keepNext/>
        <w:spacing w:line="240" w:lineRule="auto"/>
        <w:rPr>
          <w:rFonts w:cs="Times New Roman"/>
        </w:rPr>
      </w:pPr>
      <w:r w:rsidRPr="009618AE">
        <w:rPr>
          <w:rFonts w:cs="Times New Roman"/>
          <w:noProof/>
        </w:rPr>
        <w:lastRenderedPageBreak/>
        <w:drawing>
          <wp:inline distT="0" distB="0" distL="0" distR="0" wp14:anchorId="1F3324DA" wp14:editId="485B55C1">
            <wp:extent cx="5486400" cy="3425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25825"/>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2</w:t>
      </w:r>
      <w:r w:rsidRPr="009618AE">
        <w:rPr>
          <w:rFonts w:cs="Times New Roman"/>
          <w:color w:val="auto"/>
        </w:rPr>
        <w:fldChar w:fldCharType="end"/>
      </w:r>
      <w:r w:rsidRPr="009618AE">
        <w:rPr>
          <w:rFonts w:cs="Times New Roman"/>
          <w:color w:val="auto"/>
        </w:rPr>
        <w:t xml:space="preserve"> Test cases done on file hangman_logic_test.py</w:t>
      </w:r>
    </w:p>
    <w:p w:rsidR="00BB70BC" w:rsidRPr="009618AE" w:rsidRDefault="00BB70BC" w:rsidP="002165D9">
      <w:pPr>
        <w:spacing w:line="240" w:lineRule="auto"/>
        <w:rPr>
          <w:rFonts w:cs="Times New Roman"/>
        </w:rPr>
      </w:pPr>
      <w:r w:rsidRPr="009618AE">
        <w:rPr>
          <w:rFonts w:cs="Times New Roman"/>
        </w:rPr>
        <w:t>From the figure 1 and figure 2, It can be concluded that there are 9 tests executed in 0.008 seconds and all the tests are passed successfully without any errors.</w:t>
      </w:r>
    </w:p>
    <w:p w:rsidR="00BB70BC" w:rsidRPr="009618AE" w:rsidRDefault="009A7471" w:rsidP="002165D9">
      <w:pPr>
        <w:keepNext/>
        <w:spacing w:line="240" w:lineRule="auto"/>
        <w:rPr>
          <w:rFonts w:cs="Times New Roman"/>
        </w:rPr>
      </w:pPr>
      <w:r w:rsidRPr="009618AE">
        <w:rPr>
          <w:rFonts w:cs="Times New Roman"/>
          <w:noProof/>
        </w:rPr>
        <w:lastRenderedPageBreak/>
        <w:drawing>
          <wp:inline distT="0" distB="0" distL="0" distR="0" wp14:anchorId="631B9498" wp14:editId="1F87F642">
            <wp:extent cx="4786382" cy="3760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566" cy="3832616"/>
                    </a:xfrm>
                    <a:prstGeom prst="rect">
                      <a:avLst/>
                    </a:prstGeom>
                  </pic:spPr>
                </pic:pic>
              </a:graphicData>
            </a:graphic>
          </wp:inline>
        </w:drawing>
      </w:r>
    </w:p>
    <w:p w:rsidR="009A7471" w:rsidRPr="009618AE" w:rsidRDefault="00BB70BC"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00CE035D" w:rsidRPr="009618AE">
        <w:rPr>
          <w:rFonts w:cs="Times New Roman"/>
          <w:noProof/>
          <w:color w:val="auto"/>
        </w:rPr>
        <w:t>3</w:t>
      </w:r>
      <w:r w:rsidRPr="009618AE">
        <w:rPr>
          <w:rFonts w:cs="Times New Roman"/>
          <w:color w:val="auto"/>
        </w:rPr>
        <w:fldChar w:fldCharType="end"/>
      </w:r>
      <w:r w:rsidRPr="009618AE">
        <w:rPr>
          <w:rFonts w:cs="Times New Roman"/>
          <w:color w:val="auto"/>
        </w:rPr>
        <w:t xml:space="preserve"> Interface of the game when file hangman_visual.py is run</w:t>
      </w:r>
    </w:p>
    <w:p w:rsidR="008D356D" w:rsidRPr="009618AE" w:rsidRDefault="008D356D" w:rsidP="002165D9">
      <w:pPr>
        <w:spacing w:line="240" w:lineRule="auto"/>
        <w:rPr>
          <w:rFonts w:cs="Times New Roman"/>
        </w:rPr>
      </w:pPr>
      <w:r w:rsidRPr="009618AE">
        <w:rPr>
          <w:rFonts w:cs="Times New Roman"/>
        </w:rPr>
        <w:t xml:space="preserve">The figure 3 shows the interface of the hangman game which includes radio buttons to select level of the game, a button “New Game” to restart. Additionally, the interface displays the lives and time left along with Guessed letters. The answer is displayed as underscores, with spaces/punctuation preserved. The animation of hanging man if user fails to guess the word is simple and minimal. </w:t>
      </w:r>
    </w:p>
    <w:p w:rsidR="00CE035D" w:rsidRPr="009618AE" w:rsidRDefault="00FE7B78" w:rsidP="002165D9">
      <w:pPr>
        <w:keepNext/>
        <w:spacing w:line="240" w:lineRule="auto"/>
        <w:rPr>
          <w:rFonts w:cs="Times New Roman"/>
        </w:rPr>
      </w:pPr>
      <w:r w:rsidRPr="009618AE">
        <w:rPr>
          <w:rFonts w:cs="Times New Roman"/>
          <w:noProof/>
        </w:rPr>
        <w:lastRenderedPageBreak/>
        <w:drawing>
          <wp:inline distT="0" distB="0" distL="0" distR="0" wp14:anchorId="73C786A7" wp14:editId="5A7E96A0">
            <wp:extent cx="5486400" cy="4239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239895"/>
                    </a:xfrm>
                    <a:prstGeom prst="rect">
                      <a:avLst/>
                    </a:prstGeom>
                  </pic:spPr>
                </pic:pic>
              </a:graphicData>
            </a:graphic>
          </wp:inline>
        </w:drawing>
      </w:r>
    </w:p>
    <w:p w:rsidR="00FE7B78" w:rsidRPr="009618AE" w:rsidRDefault="00CE035D"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Pr="009618AE">
        <w:rPr>
          <w:rFonts w:cs="Times New Roman"/>
          <w:noProof/>
          <w:color w:val="auto"/>
        </w:rPr>
        <w:t>4</w:t>
      </w:r>
      <w:r w:rsidRPr="009618AE">
        <w:rPr>
          <w:rFonts w:cs="Times New Roman"/>
          <w:color w:val="auto"/>
        </w:rPr>
        <w:fldChar w:fldCharType="end"/>
      </w:r>
      <w:r w:rsidRPr="009618AE">
        <w:rPr>
          <w:rFonts w:cs="Times New Roman"/>
          <w:color w:val="auto"/>
        </w:rPr>
        <w:t xml:space="preserve"> Interface of hanging animation when game is over</w:t>
      </w:r>
    </w:p>
    <w:p w:rsidR="00CE035D" w:rsidRPr="009618AE" w:rsidRDefault="00FE7B78" w:rsidP="002165D9">
      <w:pPr>
        <w:keepNext/>
        <w:spacing w:line="240" w:lineRule="auto"/>
        <w:rPr>
          <w:rFonts w:cs="Times New Roman"/>
        </w:rPr>
      </w:pPr>
      <w:r w:rsidRPr="009618AE">
        <w:rPr>
          <w:rFonts w:cs="Times New Roman"/>
          <w:noProof/>
        </w:rPr>
        <w:lastRenderedPageBreak/>
        <w:drawing>
          <wp:inline distT="0" distB="0" distL="0" distR="0" wp14:anchorId="4DED98EE" wp14:editId="10EA67CC">
            <wp:extent cx="6229425" cy="3411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5690" cy="3441920"/>
                    </a:xfrm>
                    <a:prstGeom prst="rect">
                      <a:avLst/>
                    </a:prstGeom>
                  </pic:spPr>
                </pic:pic>
              </a:graphicData>
            </a:graphic>
          </wp:inline>
        </w:drawing>
      </w:r>
    </w:p>
    <w:p w:rsidR="00FE7B78" w:rsidRPr="009618AE" w:rsidRDefault="00CE035D" w:rsidP="002165D9">
      <w:pPr>
        <w:pStyle w:val="Caption"/>
        <w:rPr>
          <w:rFonts w:cs="Times New Roman"/>
          <w:color w:val="auto"/>
        </w:rPr>
      </w:pPr>
      <w:r w:rsidRPr="009618AE">
        <w:rPr>
          <w:rFonts w:cs="Times New Roman"/>
          <w:color w:val="auto"/>
        </w:rPr>
        <w:t xml:space="preserve">Figure </w:t>
      </w:r>
      <w:r w:rsidRPr="009618AE">
        <w:rPr>
          <w:rFonts w:cs="Times New Roman"/>
          <w:color w:val="auto"/>
        </w:rPr>
        <w:fldChar w:fldCharType="begin"/>
      </w:r>
      <w:r w:rsidRPr="009618AE">
        <w:rPr>
          <w:rFonts w:cs="Times New Roman"/>
          <w:color w:val="auto"/>
        </w:rPr>
        <w:instrText xml:space="preserve"> SEQ Figure \* ARABIC </w:instrText>
      </w:r>
      <w:r w:rsidRPr="009618AE">
        <w:rPr>
          <w:rFonts w:cs="Times New Roman"/>
          <w:color w:val="auto"/>
        </w:rPr>
        <w:fldChar w:fldCharType="separate"/>
      </w:r>
      <w:r w:rsidRPr="009618AE">
        <w:rPr>
          <w:rFonts w:cs="Times New Roman"/>
          <w:noProof/>
          <w:color w:val="auto"/>
        </w:rPr>
        <w:t>5</w:t>
      </w:r>
      <w:r w:rsidRPr="009618AE">
        <w:rPr>
          <w:rFonts w:cs="Times New Roman"/>
          <w:color w:val="auto"/>
        </w:rPr>
        <w:fldChar w:fldCharType="end"/>
      </w:r>
      <w:r w:rsidRPr="009618AE">
        <w:rPr>
          <w:rFonts w:cs="Times New Roman"/>
          <w:color w:val="auto"/>
        </w:rPr>
        <w:t xml:space="preserve"> Structure of code, splitted into 3 files</w:t>
      </w:r>
    </w:p>
    <w:p w:rsidR="00866137" w:rsidRPr="009618AE" w:rsidRDefault="00866137" w:rsidP="001C1029">
      <w:pPr>
        <w:pStyle w:val="Heading1"/>
        <w:rPr>
          <w:rFonts w:ascii="Times New Roman" w:hAnsi="Times New Roman" w:cs="Times New Roman"/>
        </w:rPr>
      </w:pPr>
      <w:bookmarkStart w:id="9" w:name="_Toc207886579"/>
      <w:r w:rsidRPr="009618AE">
        <w:rPr>
          <w:rFonts w:ascii="Times New Roman" w:hAnsi="Times New Roman" w:cs="Times New Roman"/>
          <w:color w:val="auto"/>
        </w:rPr>
        <w:t>Conclusion</w:t>
      </w:r>
      <w:bookmarkEnd w:id="9"/>
    </w:p>
    <w:p w:rsidR="002B6057" w:rsidRPr="009618AE" w:rsidRDefault="00866137" w:rsidP="00F36225">
      <w:pPr>
        <w:spacing w:after="0" w:line="240" w:lineRule="auto"/>
        <w:rPr>
          <w:rFonts w:cs="Times New Roman"/>
        </w:rPr>
      </w:pPr>
      <w:r w:rsidRPr="009618AE">
        <w:rPr>
          <w:rFonts w:cs="Times New Roman"/>
        </w:rPr>
        <w:t>The Hangman game project successfully demonstrated the use of TDD and automated unit testing in software development. The separation of concerns between logic, visuals, and tests improved modularity and maintainability. Lessons learnt include the importance of isolating core logic from the user interface, handling edge cases early through tests, and the usefulness of linting tools such as flake8 and pylint to maintain code quality.</w:t>
      </w:r>
    </w:p>
    <w:p w:rsidR="00866137" w:rsidRPr="009618AE" w:rsidRDefault="00866137" w:rsidP="002165D9">
      <w:pPr>
        <w:spacing w:line="240" w:lineRule="auto"/>
        <w:rPr>
          <w:rFonts w:cs="Times New Roman"/>
        </w:rPr>
      </w:pPr>
      <w:r w:rsidRPr="009618AE">
        <w:rPr>
          <w:rFonts w:cs="Times New Roman"/>
        </w:rPr>
        <w:br/>
        <w:t xml:space="preserve">Future improvements for the Hangman game could focus on enhancing both functionality and user experience. The word and phrase bank could be expanded with a larger collection of technology-related terms, organized by categories such as networking, artificial intelligence, and cybersecurity. Multi-language support could be introduced by maintaining separate dictionary files for each language and allowing players to select their preferred language from the interface. Difficulty levels could be extended beyond the current Basic and Intermediate modes, for example by adjusting the timer length and number of lives to create Easy, Medium, and Hard modes. The game interface itself could be improved with better use of color, typography, and layout, while the hanging animation could be made smoother or replaced with more engaging visuals. Finally, sound effects could be added to provide feedback for correct and incorrect guesses, as well as victory or loss events. These enhancements could be implemented incrementally by leveraging </w:t>
      </w:r>
      <w:proofErr w:type="spellStart"/>
      <w:r w:rsidRPr="009618AE">
        <w:rPr>
          <w:rFonts w:cs="Times New Roman"/>
        </w:rPr>
        <w:t>Tkinter</w:t>
      </w:r>
      <w:proofErr w:type="spellEnd"/>
      <w:r w:rsidRPr="009618AE">
        <w:rPr>
          <w:rFonts w:cs="Times New Roman"/>
        </w:rPr>
        <w:t xml:space="preserve"> styling for visuals, dynamic file loading for dictionaries, and external libraries such as </w:t>
      </w:r>
      <w:proofErr w:type="spellStart"/>
      <w:r w:rsidRPr="009618AE">
        <w:rPr>
          <w:rStyle w:val="HTMLCode"/>
          <w:rFonts w:ascii="Times New Roman" w:eastAsiaTheme="minorEastAsia" w:hAnsi="Times New Roman" w:cs="Times New Roman"/>
        </w:rPr>
        <w:t>pygame</w:t>
      </w:r>
      <w:proofErr w:type="spellEnd"/>
      <w:r w:rsidRPr="009618AE">
        <w:rPr>
          <w:rFonts w:cs="Times New Roman"/>
        </w:rPr>
        <w:t xml:space="preserve"> or </w:t>
      </w:r>
      <w:proofErr w:type="spellStart"/>
      <w:r w:rsidRPr="009618AE">
        <w:rPr>
          <w:rStyle w:val="HTMLCode"/>
          <w:rFonts w:ascii="Times New Roman" w:eastAsiaTheme="minorEastAsia" w:hAnsi="Times New Roman" w:cs="Times New Roman"/>
        </w:rPr>
        <w:t>playsound</w:t>
      </w:r>
      <w:proofErr w:type="spellEnd"/>
      <w:r w:rsidRPr="009618AE">
        <w:rPr>
          <w:rFonts w:cs="Times New Roman"/>
        </w:rPr>
        <w:t xml:space="preserve"> for audio, thereby creating a more engaging and customizable game experience.</w:t>
      </w:r>
      <w:r w:rsidRPr="009618AE">
        <w:rPr>
          <w:rFonts w:cs="Times New Roman"/>
        </w:rPr>
        <w:br/>
      </w:r>
      <w:r w:rsidRPr="009618AE">
        <w:rPr>
          <w:rFonts w:cs="Times New Roman"/>
        </w:rPr>
        <w:lastRenderedPageBreak/>
        <w:br/>
        <w:t>The complete codebase, including this report, is maintained in a GitHub repository:</w:t>
      </w:r>
    </w:p>
    <w:p w:rsidR="00866137" w:rsidRPr="0031468D" w:rsidRDefault="00866137" w:rsidP="002165D9">
      <w:pPr>
        <w:spacing w:line="240" w:lineRule="auto"/>
        <w:rPr>
          <w:rStyle w:val="Heading4Char"/>
          <w:u w:val="single"/>
        </w:rPr>
      </w:pPr>
      <w:r w:rsidRPr="009618AE">
        <w:rPr>
          <w:rFonts w:cs="Times New Roman"/>
        </w:rPr>
        <w:t>GitHub Repository Link</w:t>
      </w:r>
      <w:r w:rsidRPr="0031468D">
        <w:rPr>
          <w:rStyle w:val="Heading4Char"/>
        </w:rPr>
        <w:t xml:space="preserve">: </w:t>
      </w:r>
      <w:hyperlink r:id="rId16" w:history="1">
        <w:r w:rsidR="0031468D" w:rsidRPr="0031468D">
          <w:rPr>
            <w:rStyle w:val="Heading4Char"/>
            <w:u w:val="single"/>
          </w:rPr>
          <w:t>https://github.com/Binod798/SOFTWARE-ENGINEERING-PROCESS-AND-TOOLS</w:t>
        </w:r>
      </w:hyperlink>
    </w:p>
    <w:bookmarkStart w:id="10" w:name="_Toc207886580" w:displacedByCustomXml="next"/>
    <w:sdt>
      <w:sdtPr>
        <w:rPr>
          <w:rFonts w:ascii="Times New Roman" w:eastAsiaTheme="minorEastAsia" w:hAnsi="Times New Roman" w:cs="Times New Roman"/>
          <w:b w:val="0"/>
          <w:bCs w:val="0"/>
          <w:color w:val="auto"/>
          <w:sz w:val="24"/>
          <w:szCs w:val="22"/>
        </w:rPr>
        <w:id w:val="-128399930"/>
        <w:docPartObj>
          <w:docPartGallery w:val="Bibliographies"/>
          <w:docPartUnique/>
        </w:docPartObj>
      </w:sdtPr>
      <w:sdtEndPr/>
      <w:sdtContent>
        <w:p w:rsidR="00795165" w:rsidRPr="009618AE" w:rsidRDefault="00795165" w:rsidP="002165D9">
          <w:pPr>
            <w:pStyle w:val="Heading1"/>
            <w:spacing w:line="240" w:lineRule="auto"/>
            <w:rPr>
              <w:rFonts w:ascii="Times New Roman" w:hAnsi="Times New Roman" w:cs="Times New Roman"/>
              <w:color w:val="auto"/>
            </w:rPr>
          </w:pPr>
          <w:r w:rsidRPr="009618AE">
            <w:rPr>
              <w:rFonts w:ascii="Times New Roman" w:hAnsi="Times New Roman" w:cs="Times New Roman"/>
              <w:color w:val="auto"/>
            </w:rPr>
            <w:t>References</w:t>
          </w:r>
          <w:bookmarkEnd w:id="10"/>
        </w:p>
        <w:sdt>
          <w:sdtPr>
            <w:rPr>
              <w:rFonts w:cs="Times New Roman"/>
            </w:rPr>
            <w:id w:val="-573587230"/>
            <w:bibliography/>
          </w:sdtPr>
          <w:sdtEndPr/>
          <w:sdtContent>
            <w:p w:rsidR="00795165" w:rsidRPr="009618AE" w:rsidRDefault="00795165" w:rsidP="002165D9">
              <w:pPr>
                <w:pStyle w:val="Bibliography"/>
                <w:spacing w:line="240" w:lineRule="auto"/>
                <w:ind w:left="720" w:hanging="720"/>
                <w:rPr>
                  <w:rFonts w:cs="Times New Roman"/>
                  <w:noProof/>
                  <w:szCs w:val="24"/>
                </w:rPr>
              </w:pPr>
              <w:r w:rsidRPr="009618AE">
                <w:rPr>
                  <w:rFonts w:cs="Times New Roman"/>
                </w:rPr>
                <w:fldChar w:fldCharType="begin"/>
              </w:r>
              <w:r w:rsidRPr="009618AE">
                <w:rPr>
                  <w:rFonts w:cs="Times New Roman"/>
                </w:rPr>
                <w:instrText xml:space="preserve"> BIBLIOGRAPHY </w:instrText>
              </w:r>
              <w:r w:rsidRPr="009618AE">
                <w:rPr>
                  <w:rFonts w:cs="Times New Roman"/>
                </w:rPr>
                <w:fldChar w:fldCharType="separate"/>
              </w:r>
              <w:r w:rsidRPr="009618AE">
                <w:rPr>
                  <w:rFonts w:cs="Times New Roman"/>
                  <w:noProof/>
                </w:rPr>
                <w:t xml:space="preserve">Beck, K. (2003). </w:t>
              </w:r>
              <w:r w:rsidRPr="009618AE">
                <w:rPr>
                  <w:rFonts w:cs="Times New Roman"/>
                  <w:i/>
                  <w:iCs/>
                  <w:noProof/>
                </w:rPr>
                <w:t>Test-driven development: By exampl</w:t>
              </w:r>
              <w:r w:rsidRPr="009618AE">
                <w:rPr>
                  <w:rFonts w:cs="Times New Roman"/>
                  <w:noProof/>
                </w:rPr>
                <w:t>. Retrieved from Addison-Wesley Professional: https://doi.org/10.5555/861287</w:t>
              </w:r>
            </w:p>
            <w:p w:rsidR="00795165" w:rsidRPr="009618AE" w:rsidRDefault="00795165" w:rsidP="002165D9">
              <w:pPr>
                <w:pStyle w:val="Bibliography"/>
                <w:spacing w:line="240" w:lineRule="auto"/>
                <w:ind w:left="720" w:hanging="720"/>
                <w:rPr>
                  <w:rFonts w:cs="Times New Roman"/>
                  <w:noProof/>
                </w:rPr>
              </w:pPr>
              <w:r w:rsidRPr="009618AE">
                <w:rPr>
                  <w:rFonts w:cs="Times New Roman"/>
                  <w:noProof/>
                </w:rPr>
                <w:t xml:space="preserve">Hetzel, W. C. (2008). </w:t>
              </w:r>
              <w:r w:rsidRPr="009618AE">
                <w:rPr>
                  <w:rFonts w:cs="Times New Roman"/>
                  <w:i/>
                  <w:iCs/>
                  <w:noProof/>
                </w:rPr>
                <w:t>The complete guide to software testing (3rd ed.)</w:t>
              </w:r>
              <w:r w:rsidRPr="009618AE">
                <w:rPr>
                  <w:rFonts w:cs="Times New Roman"/>
                  <w:noProof/>
                </w:rPr>
                <w:t>. Retrieved from https://archive.org/details/completeguidetoso00hetz</w:t>
              </w:r>
            </w:p>
            <w:p w:rsidR="00795165" w:rsidRPr="009618AE" w:rsidRDefault="00795165" w:rsidP="002165D9">
              <w:pPr>
                <w:pStyle w:val="Bibliography"/>
                <w:spacing w:line="240" w:lineRule="auto"/>
                <w:ind w:left="720" w:hanging="720"/>
                <w:rPr>
                  <w:rFonts w:cs="Times New Roman"/>
                  <w:noProof/>
                </w:rPr>
              </w:pPr>
              <w:r w:rsidRPr="009618AE">
                <w:rPr>
                  <w:rFonts w:cs="Times New Roman"/>
                  <w:noProof/>
                </w:rPr>
                <w:t xml:space="preserve">van Rossum, G., &amp; Drake Jr, F. (2009). </w:t>
              </w:r>
              <w:r w:rsidRPr="009618AE">
                <w:rPr>
                  <w:rFonts w:cs="Times New Roman"/>
                  <w:i/>
                  <w:iCs/>
                  <w:noProof/>
                </w:rPr>
                <w:t>Python 3 reference manual</w:t>
              </w:r>
              <w:r w:rsidRPr="009618AE">
                <w:rPr>
                  <w:rFonts w:cs="Times New Roman"/>
                  <w:noProof/>
                </w:rPr>
                <w:t>. Retrieved from https://docs.python.org/3/reference/</w:t>
              </w:r>
            </w:p>
            <w:p w:rsidR="00795165" w:rsidRPr="009618AE" w:rsidRDefault="00795165" w:rsidP="002165D9">
              <w:pPr>
                <w:spacing w:line="240" w:lineRule="auto"/>
                <w:rPr>
                  <w:rFonts w:cs="Times New Roman"/>
                </w:rPr>
              </w:pPr>
              <w:r w:rsidRPr="009618AE">
                <w:rPr>
                  <w:rFonts w:cs="Times New Roman"/>
                  <w:b/>
                  <w:bCs/>
                  <w:noProof/>
                </w:rPr>
                <w:fldChar w:fldCharType="end"/>
              </w:r>
            </w:p>
          </w:sdtContent>
        </w:sdt>
      </w:sdtContent>
    </w:sdt>
    <w:p w:rsidR="00795165" w:rsidRPr="009618AE" w:rsidRDefault="00795165" w:rsidP="002165D9">
      <w:pPr>
        <w:spacing w:line="240" w:lineRule="auto"/>
        <w:rPr>
          <w:rFonts w:cs="Times New Roman"/>
        </w:rPr>
      </w:pPr>
    </w:p>
    <w:sectPr w:rsidR="00795165" w:rsidRPr="009618AE" w:rsidSect="00C40149">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C17" w:rsidRDefault="005C6C17" w:rsidP="009D24DA">
      <w:pPr>
        <w:spacing w:after="0" w:line="240" w:lineRule="auto"/>
      </w:pPr>
      <w:r>
        <w:separator/>
      </w:r>
    </w:p>
  </w:endnote>
  <w:endnote w:type="continuationSeparator" w:id="0">
    <w:p w:rsidR="005C6C17" w:rsidRDefault="005C6C17" w:rsidP="009D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66"/>
      <w:docPartObj>
        <w:docPartGallery w:val="Page Numbers (Bottom of Page)"/>
        <w:docPartUnique/>
      </w:docPartObj>
    </w:sdtPr>
    <w:sdtEndPr>
      <w:rPr>
        <w:noProof/>
      </w:rPr>
    </w:sdtEndPr>
    <w:sdtContent>
      <w:p w:rsidR="00C40149" w:rsidRDefault="00C40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0149" w:rsidRDefault="00C40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C17" w:rsidRDefault="005C6C17" w:rsidP="009D24DA">
      <w:pPr>
        <w:spacing w:after="0" w:line="240" w:lineRule="auto"/>
      </w:pPr>
      <w:r>
        <w:separator/>
      </w:r>
    </w:p>
  </w:footnote>
  <w:footnote w:type="continuationSeparator" w:id="0">
    <w:p w:rsidR="005C6C17" w:rsidRDefault="005C6C17" w:rsidP="009D2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B414E"/>
    <w:multiLevelType w:val="hybridMultilevel"/>
    <w:tmpl w:val="56F696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3707D1"/>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A7156F"/>
    <w:multiLevelType w:val="hybridMultilevel"/>
    <w:tmpl w:val="DA4C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32914"/>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9A41CF"/>
    <w:multiLevelType w:val="hybridMultilevel"/>
    <w:tmpl w:val="3266E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8C148B"/>
    <w:multiLevelType w:val="multilevel"/>
    <w:tmpl w:val="9F8644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D840E7"/>
    <w:multiLevelType w:val="multilevel"/>
    <w:tmpl w:val="663808EA"/>
    <w:lvl w:ilvl="0">
      <w:start w:val="1"/>
      <w:numFmt w:val="decimal"/>
      <w:pStyle w:val="Heading1"/>
      <w:lvlText w:val="%1."/>
      <w:lvlJc w:val="left"/>
      <w:pPr>
        <w:ind w:left="288" w:hanging="288"/>
      </w:pPr>
      <w:rPr>
        <w:rFonts w:hint="default"/>
        <w:color w:val="auto"/>
      </w:rPr>
    </w:lvl>
    <w:lvl w:ilvl="1">
      <w:start w:val="1"/>
      <w:numFmt w:val="decimal"/>
      <w:pStyle w:val="Heading2"/>
      <w:lvlText w:val="%1.%2"/>
      <w:lvlJc w:val="left"/>
      <w:pPr>
        <w:ind w:left="432" w:hanging="432"/>
      </w:pPr>
      <w:rPr>
        <w:rFonts w:hint="default"/>
      </w:rPr>
    </w:lvl>
    <w:lvl w:ilvl="2">
      <w:start w:val="1"/>
      <w:numFmt w:val="decimal"/>
      <w:lvlRestart w:val="1"/>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CA588F"/>
    <w:multiLevelType w:val="hybridMultilevel"/>
    <w:tmpl w:val="67C6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53CDE"/>
    <w:multiLevelType w:val="multilevel"/>
    <w:tmpl w:val="065C72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E0B3DDE"/>
    <w:multiLevelType w:val="multilevel"/>
    <w:tmpl w:val="C0CAA118"/>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631182"/>
    <w:multiLevelType w:val="multilevel"/>
    <w:tmpl w:val="A13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A4905"/>
    <w:multiLevelType w:val="hybridMultilevel"/>
    <w:tmpl w:val="FA9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D358D"/>
    <w:multiLevelType w:val="hybridMultilevel"/>
    <w:tmpl w:val="352E9974"/>
    <w:lvl w:ilvl="0" w:tplc="1F4037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A4F24"/>
    <w:multiLevelType w:val="hybridMultilevel"/>
    <w:tmpl w:val="182CD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8"/>
  </w:num>
  <w:num w:numId="12">
    <w:abstractNumId w:val="17"/>
  </w:num>
  <w:num w:numId="13">
    <w:abstractNumId w:val="12"/>
  </w:num>
  <w:num w:numId="14">
    <w:abstractNumId w:val="14"/>
  </w:num>
  <w:num w:numId="15">
    <w:abstractNumId w:val="10"/>
  </w:num>
  <w:num w:numId="16">
    <w:abstractNumId w:val="15"/>
  </w:num>
  <w:num w:numId="17">
    <w:abstractNumId w:val="9"/>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1"/>
  </w:num>
  <w:num w:numId="21">
    <w:abstractNumId w:val="16"/>
  </w:num>
  <w:num w:numId="22">
    <w:abstractNumId w:val="11"/>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178"/>
    <w:rsid w:val="000873A2"/>
    <w:rsid w:val="0015074B"/>
    <w:rsid w:val="001C1029"/>
    <w:rsid w:val="001F474D"/>
    <w:rsid w:val="002008F0"/>
    <w:rsid w:val="002165D9"/>
    <w:rsid w:val="00217490"/>
    <w:rsid w:val="0029639D"/>
    <w:rsid w:val="002B6057"/>
    <w:rsid w:val="002F163F"/>
    <w:rsid w:val="00302E7E"/>
    <w:rsid w:val="0030301F"/>
    <w:rsid w:val="0031468D"/>
    <w:rsid w:val="00326F90"/>
    <w:rsid w:val="0034794A"/>
    <w:rsid w:val="00400222"/>
    <w:rsid w:val="00424D18"/>
    <w:rsid w:val="004B5C10"/>
    <w:rsid w:val="004B617F"/>
    <w:rsid w:val="004C0C72"/>
    <w:rsid w:val="004D391D"/>
    <w:rsid w:val="004E3876"/>
    <w:rsid w:val="005B1D9C"/>
    <w:rsid w:val="005C3756"/>
    <w:rsid w:val="005C6C17"/>
    <w:rsid w:val="005F1FE7"/>
    <w:rsid w:val="00620934"/>
    <w:rsid w:val="00624AF6"/>
    <w:rsid w:val="00696E9D"/>
    <w:rsid w:val="006E621B"/>
    <w:rsid w:val="006F36E4"/>
    <w:rsid w:val="007908D5"/>
    <w:rsid w:val="00795165"/>
    <w:rsid w:val="00842834"/>
    <w:rsid w:val="00866137"/>
    <w:rsid w:val="008D356D"/>
    <w:rsid w:val="008F5786"/>
    <w:rsid w:val="00942DA5"/>
    <w:rsid w:val="009618AE"/>
    <w:rsid w:val="009A7471"/>
    <w:rsid w:val="009C18A7"/>
    <w:rsid w:val="009D24DA"/>
    <w:rsid w:val="00A029A1"/>
    <w:rsid w:val="00A530C4"/>
    <w:rsid w:val="00A57D8C"/>
    <w:rsid w:val="00AA1D8D"/>
    <w:rsid w:val="00B0531E"/>
    <w:rsid w:val="00B30E88"/>
    <w:rsid w:val="00B47730"/>
    <w:rsid w:val="00BB70BC"/>
    <w:rsid w:val="00BE1F68"/>
    <w:rsid w:val="00C40149"/>
    <w:rsid w:val="00C51B40"/>
    <w:rsid w:val="00C83F74"/>
    <w:rsid w:val="00CB0664"/>
    <w:rsid w:val="00CD434D"/>
    <w:rsid w:val="00CE035D"/>
    <w:rsid w:val="00D027A3"/>
    <w:rsid w:val="00D83D7D"/>
    <w:rsid w:val="00D91680"/>
    <w:rsid w:val="00D97315"/>
    <w:rsid w:val="00E267A6"/>
    <w:rsid w:val="00E30CB2"/>
    <w:rsid w:val="00E6351C"/>
    <w:rsid w:val="00EA5EB3"/>
    <w:rsid w:val="00EF1650"/>
    <w:rsid w:val="00F36225"/>
    <w:rsid w:val="00FC693F"/>
    <w:rsid w:val="00FD0282"/>
    <w:rsid w:val="00FE7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B9BE8"/>
  <w14:defaultImageDpi w14:val="300"/>
  <w15:docId w15:val="{0B101F1E-025E-45FB-9631-DB2EEAB7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E88"/>
    <w:rPr>
      <w:rFonts w:ascii="Times New Roman" w:hAnsi="Times New Roman"/>
      <w:sz w:val="24"/>
    </w:rPr>
  </w:style>
  <w:style w:type="paragraph" w:styleId="Heading1">
    <w:name w:val="heading 1"/>
    <w:basedOn w:val="Normal"/>
    <w:next w:val="Normal"/>
    <w:link w:val="Heading1Char"/>
    <w:uiPriority w:val="9"/>
    <w:qFormat/>
    <w:rsid w:val="00FC693F"/>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08D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7908D5"/>
    <w:rPr>
      <w:rFonts w:ascii="Courier New" w:eastAsia="Times New Roman" w:hAnsi="Courier New" w:cs="Courier New"/>
      <w:sz w:val="20"/>
      <w:szCs w:val="20"/>
    </w:rPr>
  </w:style>
  <w:style w:type="paragraph" w:styleId="Bibliography">
    <w:name w:val="Bibliography"/>
    <w:basedOn w:val="Normal"/>
    <w:next w:val="Normal"/>
    <w:uiPriority w:val="37"/>
    <w:unhideWhenUsed/>
    <w:rsid w:val="00795165"/>
  </w:style>
  <w:style w:type="character" w:customStyle="1" w:styleId="NoSpacingChar">
    <w:name w:val="No Spacing Char"/>
    <w:basedOn w:val="DefaultParagraphFont"/>
    <w:link w:val="NoSpacing"/>
    <w:uiPriority w:val="1"/>
    <w:rsid w:val="00D97315"/>
  </w:style>
  <w:style w:type="character" w:styleId="Hyperlink">
    <w:name w:val="Hyperlink"/>
    <w:basedOn w:val="DefaultParagraphFont"/>
    <w:uiPriority w:val="99"/>
    <w:unhideWhenUsed/>
    <w:rsid w:val="0031468D"/>
    <w:rPr>
      <w:color w:val="0000FF" w:themeColor="hyperlink"/>
      <w:u w:val="single"/>
    </w:rPr>
  </w:style>
  <w:style w:type="character" w:styleId="UnresolvedMention">
    <w:name w:val="Unresolved Mention"/>
    <w:basedOn w:val="DefaultParagraphFont"/>
    <w:uiPriority w:val="99"/>
    <w:semiHidden/>
    <w:unhideWhenUsed/>
    <w:rsid w:val="0031468D"/>
    <w:rPr>
      <w:color w:val="605E5C"/>
      <w:shd w:val="clear" w:color="auto" w:fill="E1DFDD"/>
    </w:rPr>
  </w:style>
  <w:style w:type="character" w:styleId="FollowedHyperlink">
    <w:name w:val="FollowedHyperlink"/>
    <w:basedOn w:val="DefaultParagraphFont"/>
    <w:uiPriority w:val="99"/>
    <w:semiHidden/>
    <w:unhideWhenUsed/>
    <w:rsid w:val="0031468D"/>
    <w:rPr>
      <w:color w:val="800080" w:themeColor="followedHyperlink"/>
      <w:u w:val="single"/>
    </w:rPr>
  </w:style>
  <w:style w:type="paragraph" w:styleId="TOC1">
    <w:name w:val="toc 1"/>
    <w:basedOn w:val="Normal"/>
    <w:next w:val="Normal"/>
    <w:autoRedefine/>
    <w:uiPriority w:val="39"/>
    <w:unhideWhenUsed/>
    <w:rsid w:val="0031468D"/>
    <w:pPr>
      <w:spacing w:after="100"/>
    </w:pPr>
  </w:style>
  <w:style w:type="paragraph" w:styleId="TOC2">
    <w:name w:val="toc 2"/>
    <w:basedOn w:val="Normal"/>
    <w:next w:val="Normal"/>
    <w:autoRedefine/>
    <w:uiPriority w:val="39"/>
    <w:unhideWhenUsed/>
    <w:rsid w:val="0031468D"/>
    <w:pPr>
      <w:spacing w:after="100"/>
      <w:ind w:left="240"/>
    </w:pPr>
  </w:style>
  <w:style w:type="paragraph" w:styleId="TableofFigures">
    <w:name w:val="table of figures"/>
    <w:basedOn w:val="Normal"/>
    <w:next w:val="Normal"/>
    <w:uiPriority w:val="99"/>
    <w:unhideWhenUsed/>
    <w:rsid w:val="00C4014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485">
      <w:bodyDiv w:val="1"/>
      <w:marLeft w:val="0"/>
      <w:marRight w:val="0"/>
      <w:marTop w:val="0"/>
      <w:marBottom w:val="0"/>
      <w:divBdr>
        <w:top w:val="none" w:sz="0" w:space="0" w:color="auto"/>
        <w:left w:val="none" w:sz="0" w:space="0" w:color="auto"/>
        <w:bottom w:val="none" w:sz="0" w:space="0" w:color="auto"/>
        <w:right w:val="none" w:sz="0" w:space="0" w:color="auto"/>
      </w:divBdr>
    </w:div>
    <w:div w:id="186450406">
      <w:bodyDiv w:val="1"/>
      <w:marLeft w:val="0"/>
      <w:marRight w:val="0"/>
      <w:marTop w:val="0"/>
      <w:marBottom w:val="0"/>
      <w:divBdr>
        <w:top w:val="none" w:sz="0" w:space="0" w:color="auto"/>
        <w:left w:val="none" w:sz="0" w:space="0" w:color="auto"/>
        <w:bottom w:val="none" w:sz="0" w:space="0" w:color="auto"/>
        <w:right w:val="none" w:sz="0" w:space="0" w:color="auto"/>
      </w:divBdr>
    </w:div>
    <w:div w:id="241838009">
      <w:bodyDiv w:val="1"/>
      <w:marLeft w:val="0"/>
      <w:marRight w:val="0"/>
      <w:marTop w:val="0"/>
      <w:marBottom w:val="0"/>
      <w:divBdr>
        <w:top w:val="none" w:sz="0" w:space="0" w:color="auto"/>
        <w:left w:val="none" w:sz="0" w:space="0" w:color="auto"/>
        <w:bottom w:val="none" w:sz="0" w:space="0" w:color="auto"/>
        <w:right w:val="none" w:sz="0" w:space="0" w:color="auto"/>
      </w:divBdr>
    </w:div>
    <w:div w:id="402723965">
      <w:bodyDiv w:val="1"/>
      <w:marLeft w:val="0"/>
      <w:marRight w:val="0"/>
      <w:marTop w:val="0"/>
      <w:marBottom w:val="0"/>
      <w:divBdr>
        <w:top w:val="none" w:sz="0" w:space="0" w:color="auto"/>
        <w:left w:val="none" w:sz="0" w:space="0" w:color="auto"/>
        <w:bottom w:val="none" w:sz="0" w:space="0" w:color="auto"/>
        <w:right w:val="none" w:sz="0" w:space="0" w:color="auto"/>
      </w:divBdr>
    </w:div>
    <w:div w:id="771516051">
      <w:bodyDiv w:val="1"/>
      <w:marLeft w:val="0"/>
      <w:marRight w:val="0"/>
      <w:marTop w:val="0"/>
      <w:marBottom w:val="0"/>
      <w:divBdr>
        <w:top w:val="none" w:sz="0" w:space="0" w:color="auto"/>
        <w:left w:val="none" w:sz="0" w:space="0" w:color="auto"/>
        <w:bottom w:val="none" w:sz="0" w:space="0" w:color="auto"/>
        <w:right w:val="none" w:sz="0" w:space="0" w:color="auto"/>
      </w:divBdr>
    </w:div>
    <w:div w:id="886725846">
      <w:bodyDiv w:val="1"/>
      <w:marLeft w:val="0"/>
      <w:marRight w:val="0"/>
      <w:marTop w:val="0"/>
      <w:marBottom w:val="0"/>
      <w:divBdr>
        <w:top w:val="none" w:sz="0" w:space="0" w:color="auto"/>
        <w:left w:val="none" w:sz="0" w:space="0" w:color="auto"/>
        <w:bottom w:val="none" w:sz="0" w:space="0" w:color="auto"/>
        <w:right w:val="none" w:sz="0" w:space="0" w:color="auto"/>
      </w:divBdr>
    </w:div>
    <w:div w:id="957954867">
      <w:bodyDiv w:val="1"/>
      <w:marLeft w:val="0"/>
      <w:marRight w:val="0"/>
      <w:marTop w:val="0"/>
      <w:marBottom w:val="0"/>
      <w:divBdr>
        <w:top w:val="none" w:sz="0" w:space="0" w:color="auto"/>
        <w:left w:val="none" w:sz="0" w:space="0" w:color="auto"/>
        <w:bottom w:val="none" w:sz="0" w:space="0" w:color="auto"/>
        <w:right w:val="none" w:sz="0" w:space="0" w:color="auto"/>
      </w:divBdr>
    </w:div>
    <w:div w:id="1270311030">
      <w:bodyDiv w:val="1"/>
      <w:marLeft w:val="0"/>
      <w:marRight w:val="0"/>
      <w:marTop w:val="0"/>
      <w:marBottom w:val="0"/>
      <w:divBdr>
        <w:top w:val="none" w:sz="0" w:space="0" w:color="auto"/>
        <w:left w:val="none" w:sz="0" w:space="0" w:color="auto"/>
        <w:bottom w:val="none" w:sz="0" w:space="0" w:color="auto"/>
        <w:right w:val="none" w:sz="0" w:space="0" w:color="auto"/>
      </w:divBdr>
    </w:div>
    <w:div w:id="1552157566">
      <w:bodyDiv w:val="1"/>
      <w:marLeft w:val="0"/>
      <w:marRight w:val="0"/>
      <w:marTop w:val="0"/>
      <w:marBottom w:val="0"/>
      <w:divBdr>
        <w:top w:val="none" w:sz="0" w:space="0" w:color="auto"/>
        <w:left w:val="none" w:sz="0" w:space="0" w:color="auto"/>
        <w:bottom w:val="none" w:sz="0" w:space="0" w:color="auto"/>
        <w:right w:val="none" w:sz="0" w:space="0" w:color="auto"/>
      </w:divBdr>
    </w:div>
    <w:div w:id="1690715226">
      <w:bodyDiv w:val="1"/>
      <w:marLeft w:val="0"/>
      <w:marRight w:val="0"/>
      <w:marTop w:val="0"/>
      <w:marBottom w:val="0"/>
      <w:divBdr>
        <w:top w:val="none" w:sz="0" w:space="0" w:color="auto"/>
        <w:left w:val="none" w:sz="0" w:space="0" w:color="auto"/>
        <w:bottom w:val="none" w:sz="0" w:space="0" w:color="auto"/>
        <w:right w:val="none" w:sz="0" w:space="0" w:color="auto"/>
      </w:divBdr>
    </w:div>
    <w:div w:id="1921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inod798/SOFTWARE-ENGINEERING-PROCESS-AND-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1B3A0CBF048CEB91666D05029662F"/>
        <w:category>
          <w:name w:val="General"/>
          <w:gallery w:val="placeholder"/>
        </w:category>
        <w:types>
          <w:type w:val="bbPlcHdr"/>
        </w:types>
        <w:behaviors>
          <w:behavior w:val="content"/>
        </w:behaviors>
        <w:guid w:val="{8F88C009-B43D-44DE-AFB6-5F9F9B7B9927}"/>
      </w:docPartPr>
      <w:docPartBody>
        <w:p w:rsidR="00E73068" w:rsidRDefault="005F6A13" w:rsidP="005F6A13">
          <w:pPr>
            <w:pStyle w:val="8321B3A0CBF048CEB91666D05029662F"/>
          </w:pPr>
          <w:r>
            <w:rPr>
              <w:rFonts w:asciiTheme="majorHAnsi" w:eastAsiaTheme="majorEastAsia" w:hAnsiTheme="majorHAnsi" w:cstheme="majorBidi"/>
              <w:caps/>
              <w:color w:val="4472C4" w:themeColor="accent1"/>
              <w:sz w:val="80"/>
              <w:szCs w:val="80"/>
            </w:rPr>
            <w:t>[Document title]</w:t>
          </w:r>
        </w:p>
      </w:docPartBody>
    </w:docPart>
    <w:docPart>
      <w:docPartPr>
        <w:name w:val="C452542F2644431EB1BE87ECBD5E40CF"/>
        <w:category>
          <w:name w:val="General"/>
          <w:gallery w:val="placeholder"/>
        </w:category>
        <w:types>
          <w:type w:val="bbPlcHdr"/>
        </w:types>
        <w:behaviors>
          <w:behavior w:val="content"/>
        </w:behaviors>
        <w:guid w:val="{C2459917-6376-473B-A19D-7DE585AA9292}"/>
      </w:docPartPr>
      <w:docPartBody>
        <w:p w:rsidR="00E73068" w:rsidRDefault="005F6A13" w:rsidP="005F6A13">
          <w:pPr>
            <w:pStyle w:val="C452542F2644431EB1BE87ECBD5E40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13"/>
    <w:rsid w:val="00174B4B"/>
    <w:rsid w:val="001D22BC"/>
    <w:rsid w:val="005F6A13"/>
    <w:rsid w:val="00E7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21B3A0CBF048CEB91666D05029662F">
    <w:name w:val="8321B3A0CBF048CEB91666D05029662F"/>
    <w:rsid w:val="005F6A13"/>
  </w:style>
  <w:style w:type="paragraph" w:customStyle="1" w:styleId="C452542F2644431EB1BE87ECBD5E40CF">
    <w:name w:val="C452542F2644431EB1BE87ECBD5E40CF"/>
    <w:rsid w:val="005F6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Ken03</b:Tag>
    <b:SourceType>InternetSite</b:SourceType>
    <b:Guid>{9B72D14D-E209-42E3-8C21-89CB399174A9}</b:Guid>
    <b:Title>Test-driven development: By exampl</b:Title>
    <b:InternetSiteTitle>Addison-Wesley Professional</b:InternetSiteTitle>
    <b:Year>2003</b:Year>
    <b:URL>https://doi.org/10.5555/861287</b:URL>
    <b:Author>
      <b:Author>
        <b:NameList>
          <b:Person>
            <b:Last>Beck</b:Last>
            <b:First>Kent</b:First>
          </b:Person>
        </b:NameList>
      </b:Author>
    </b:Author>
    <b:RefOrder>2</b:RefOrder>
  </b:Source>
  <b:Source>
    <b:Tag>Wil08</b:Tag>
    <b:SourceType>InternetSite</b:SourceType>
    <b:Guid>{EFA75C88-D104-41A0-A305-09ACF884C084}</b:Guid>
    <b:Author>
      <b:Author>
        <b:NameList>
          <b:Person>
            <b:Last>Hetzel</b:Last>
            <b:First>William</b:First>
            <b:Middle>C.</b:Middle>
          </b:Person>
        </b:NameList>
      </b:Author>
    </b:Author>
    <b:Title>The complete guide to software testing (3rd ed.)</b:Title>
    <b:Year>2008</b:Year>
    <b:URL>https://archive.org/details/completeguidetoso00hetz</b:URL>
    <b:RefOrder>3</b:RefOrder>
  </b:Source>
  <b:Source>
    <b:Tag>van09</b:Tag>
    <b:SourceType>InternetSite</b:SourceType>
    <b:Guid>{A39CE51E-7967-4487-A9EC-CA230995FC26}</b:Guid>
    <b:Title>Python 3 reference manual</b:Title>
    <b:Year>2009</b:Year>
    <b:URL>https://docs.python.org/3/reference/</b:URL>
    <b:Author>
      <b:Author>
        <b:NameList>
          <b:Person>
            <b:Last>van Rossum</b:Last>
            <b:First>Guido</b:First>
          </b:Person>
          <b:Person>
            <b:Last>Drake Jr</b:Last>
            <b:First>Fred L</b:First>
          </b:Person>
        </b:NameList>
      </b:Author>
    </b:Author>
    <b:RefOrder>1</b:RefOrder>
  </b:Source>
</b:Sources>
</file>

<file path=customXml/itemProps1.xml><?xml version="1.0" encoding="utf-8"?>
<ds:datastoreItem xmlns:ds="http://schemas.openxmlformats.org/officeDocument/2006/customXml" ds:itemID="{568ABDA3-5BBF-44EB-B3EE-340B56D0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Process and tools</dc:title>
  <dc:subject>Software Unit Testing Report</dc:subject>
  <dc:creator>python-docx</dc:creator>
  <cp:keywords/>
  <dc:description>generated by python-docx</dc:description>
  <cp:lastModifiedBy>Binod Basnet</cp:lastModifiedBy>
  <cp:revision>65</cp:revision>
  <dcterms:created xsi:type="dcterms:W3CDTF">2013-12-23T23:15:00Z</dcterms:created>
  <dcterms:modified xsi:type="dcterms:W3CDTF">2025-09-04T04:13:00Z</dcterms:modified>
  <cp:category/>
</cp:coreProperties>
</file>